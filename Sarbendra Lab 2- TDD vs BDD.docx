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7"/>
      </w:pPr>
      <w:r>
        <w:rPr>
          <w:rtl w:val="0"/>
        </w:rPr>
        <w:t>GANDAKI COLLEGE OF ENGINEERING AND SCIENCE</w:t>
      </w:r>
    </w:p>
    <w:p w14:paraId="00000002">
      <w:pPr>
        <w:pStyle w:val="2"/>
        <w:jc w:val="center"/>
        <w:rPr>
          <w:color w:val="000000"/>
        </w:rPr>
      </w:pPr>
      <w:r>
        <w:rPr>
          <w:color w:val="000000"/>
          <w:rtl w:val="0"/>
        </w:rPr>
        <w:t>Lamachaur,Pokhara</w:t>
      </w:r>
    </w:p>
    <w:p w14:paraId="00000003">
      <w:pPr>
        <w:jc w:val="center"/>
        <w:rPr>
          <w:color w:val="000000"/>
          <w:sz w:val="32"/>
          <w:szCs w:val="32"/>
        </w:rPr>
      </w:pPr>
    </w:p>
    <w:p w14:paraId="00000004">
      <w:pPr>
        <w:jc w:val="center"/>
      </w:pPr>
      <w:r>
        <w:drawing>
          <wp:inline distT="0" distB="0" distL="0" distR="0">
            <wp:extent cx="2108200" cy="2108200"/>
            <wp:effectExtent l="0" t="0" r="0" b="0"/>
            <wp:docPr id="508361621" name="image1.png" descr="GCES - Apps on Google Play"/>
            <wp:cNvGraphicFramePr/>
            <a:graphic xmlns:a="http://schemas.openxmlformats.org/drawingml/2006/main">
              <a:graphicData uri="http://schemas.openxmlformats.org/drawingml/2006/picture">
                <pic:pic xmlns:pic="http://schemas.openxmlformats.org/drawingml/2006/picture">
                  <pic:nvPicPr>
                    <pic:cNvPr id="508361621" name="image1.png" descr="GCES - Apps on Google Play"/>
                    <pic:cNvPicPr preferRelativeResize="0"/>
                  </pic:nvPicPr>
                  <pic:blipFill>
                    <a:blip r:embed="rId6"/>
                    <a:srcRect/>
                    <a:stretch>
                      <a:fillRect/>
                    </a:stretch>
                  </pic:blipFill>
                  <pic:spPr>
                    <a:xfrm>
                      <a:off x="0" y="0"/>
                      <a:ext cx="2108200" cy="2108200"/>
                    </a:xfrm>
                    <a:prstGeom prst="rect">
                      <a:avLst/>
                    </a:prstGeom>
                  </pic:spPr>
                </pic:pic>
              </a:graphicData>
            </a:graphic>
          </wp:inline>
        </w:drawing>
      </w:r>
    </w:p>
    <w:p w14:paraId="00000005">
      <w:pPr>
        <w:jc w:val="both"/>
      </w:pPr>
    </w:p>
    <w:p w14:paraId="00000006">
      <w:pPr>
        <w:jc w:val="center"/>
        <w:rPr>
          <w:b/>
          <w:sz w:val="36"/>
          <w:szCs w:val="36"/>
        </w:rPr>
      </w:pPr>
      <w:r>
        <w:rPr>
          <w:sz w:val="36"/>
          <w:szCs w:val="36"/>
          <w:rtl w:val="0"/>
        </w:rPr>
        <w:t xml:space="preserve">LAB REPORT OF </w:t>
      </w:r>
      <w:r>
        <w:rPr>
          <w:sz w:val="36"/>
          <w:szCs w:val="36"/>
          <w:rtl w:val="0"/>
        </w:rPr>
        <w:br w:type="textWrapping"/>
      </w:r>
      <w:r>
        <w:rPr>
          <w:b/>
          <w:sz w:val="36"/>
          <w:szCs w:val="36"/>
          <w:rtl w:val="0"/>
        </w:rPr>
        <w:t>Agile Software Development</w:t>
      </w:r>
    </w:p>
    <w:p w14:paraId="00000007">
      <w:pPr>
        <w:jc w:val="center"/>
        <w:rPr>
          <w:b/>
          <w:sz w:val="32"/>
          <w:szCs w:val="32"/>
        </w:rPr>
      </w:pPr>
      <w:r>
        <w:rPr>
          <w:b/>
          <w:sz w:val="32"/>
          <w:szCs w:val="32"/>
          <w:rtl w:val="0"/>
        </w:rPr>
        <w:t>LAB – 2</w:t>
      </w:r>
    </w:p>
    <w:p w14:paraId="00000008">
      <w:pPr>
        <w:jc w:val="center"/>
        <w:rPr>
          <w:b/>
          <w:sz w:val="32"/>
          <w:szCs w:val="32"/>
        </w:rPr>
      </w:pPr>
    </w:p>
    <w:p w14:paraId="00000009">
      <w:pPr>
        <w:rPr>
          <w:b/>
          <w:sz w:val="32"/>
          <w:szCs w:val="32"/>
        </w:rPr>
      </w:pPr>
      <w:r>
        <w:rPr>
          <w:b/>
          <w:sz w:val="32"/>
          <w:szCs w:val="32"/>
          <w:rtl w:val="0"/>
        </w:rPr>
        <w:t xml:space="preserve">SUBMITTED BY: </w:t>
      </w:r>
      <w:r>
        <w:rPr>
          <w:b/>
          <w:sz w:val="32"/>
          <w:szCs w:val="32"/>
          <w:rtl w:val="0"/>
        </w:rPr>
        <w:tab/>
      </w:r>
      <w:r>
        <w:rPr>
          <w:b/>
          <w:sz w:val="32"/>
          <w:szCs w:val="32"/>
          <w:rtl w:val="0"/>
        </w:rPr>
        <w:tab/>
      </w:r>
      <w:r>
        <w:rPr>
          <w:b/>
          <w:sz w:val="32"/>
          <w:szCs w:val="32"/>
          <w:rtl w:val="0"/>
        </w:rPr>
        <w:tab/>
      </w:r>
      <w:r>
        <w:rPr>
          <w:b/>
          <w:sz w:val="32"/>
          <w:szCs w:val="32"/>
          <w:rtl w:val="0"/>
        </w:rPr>
        <w:tab/>
      </w:r>
      <w:r>
        <w:rPr>
          <w:b/>
          <w:sz w:val="32"/>
          <w:szCs w:val="32"/>
          <w:rtl w:val="0"/>
        </w:rPr>
        <w:tab/>
      </w:r>
      <w:r>
        <w:rPr>
          <w:b/>
          <w:sz w:val="32"/>
          <w:szCs w:val="32"/>
          <w:rtl w:val="0"/>
        </w:rPr>
        <w:tab/>
      </w:r>
      <w:r>
        <w:rPr>
          <w:b/>
          <w:sz w:val="32"/>
          <w:szCs w:val="32"/>
          <w:rtl w:val="0"/>
        </w:rPr>
        <w:t>SUBMITTED TO:</w:t>
      </w:r>
    </w:p>
    <w:p w14:paraId="0000000A">
      <w:pPr>
        <w:rPr>
          <w:sz w:val="32"/>
          <w:szCs w:val="32"/>
        </w:rPr>
      </w:pPr>
      <w:r>
        <w:rPr>
          <w:rFonts w:hint="default"/>
          <w:sz w:val="32"/>
          <w:szCs w:val="32"/>
          <w:rtl w:val="0"/>
          <w:lang w:val="en-US"/>
        </w:rPr>
        <w:t>Sarbendra Baral</w:t>
      </w:r>
      <w:r>
        <w:rPr>
          <w:sz w:val="32"/>
          <w:szCs w:val="32"/>
          <w:rtl w:val="0"/>
        </w:rPr>
        <w:tab/>
      </w:r>
      <w:r>
        <w:rPr>
          <w:sz w:val="32"/>
          <w:szCs w:val="32"/>
          <w:rtl w:val="0"/>
        </w:rPr>
        <w:tab/>
      </w:r>
      <w:r>
        <w:rPr>
          <w:sz w:val="32"/>
          <w:szCs w:val="32"/>
          <w:rtl w:val="0"/>
        </w:rPr>
        <w:tab/>
      </w:r>
      <w:r>
        <w:rPr>
          <w:sz w:val="32"/>
          <w:szCs w:val="32"/>
          <w:rtl w:val="0"/>
        </w:rPr>
        <w:t xml:space="preserve">            </w:t>
      </w:r>
      <w:r>
        <w:rPr>
          <w:rFonts w:hint="default"/>
          <w:sz w:val="32"/>
          <w:szCs w:val="32"/>
          <w:rtl w:val="0"/>
          <w:lang w:val="en-US"/>
        </w:rPr>
        <w:t xml:space="preserve">                   </w:t>
      </w:r>
      <w:bookmarkStart w:id="19" w:name="_GoBack"/>
      <w:bookmarkEnd w:id="19"/>
      <w:r>
        <w:rPr>
          <w:rFonts w:hint="default"/>
          <w:sz w:val="32"/>
          <w:szCs w:val="32"/>
          <w:rtl w:val="0"/>
          <w:lang w:val="en-US"/>
        </w:rPr>
        <w:t xml:space="preserve"> </w:t>
      </w:r>
      <w:r>
        <w:rPr>
          <w:sz w:val="32"/>
          <w:szCs w:val="32"/>
          <w:rtl w:val="0"/>
        </w:rPr>
        <w:t>Er. Rajendra Bdr. Thapa</w:t>
      </w:r>
    </w:p>
    <w:p w14:paraId="0000000B">
      <w:pPr>
        <w:rPr>
          <w:sz w:val="32"/>
          <w:szCs w:val="32"/>
        </w:rPr>
      </w:pPr>
      <w:r>
        <w:rPr>
          <w:sz w:val="32"/>
          <w:szCs w:val="32"/>
          <w:rtl w:val="0"/>
        </w:rPr>
        <w:t xml:space="preserve">Roll No: </w:t>
      </w:r>
      <w:r>
        <w:rPr>
          <w:rFonts w:hint="default"/>
          <w:sz w:val="32"/>
          <w:szCs w:val="32"/>
          <w:rtl w:val="0"/>
          <w:lang w:val="en-US"/>
        </w:rPr>
        <w:t>44</w:t>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p>
    <w:p w14:paraId="0000000C">
      <w:pPr>
        <w:rPr>
          <w:sz w:val="32"/>
          <w:szCs w:val="32"/>
        </w:rPr>
      </w:pPr>
      <w:r>
        <w:rPr>
          <w:sz w:val="32"/>
          <w:szCs w:val="32"/>
          <w:rtl w:val="0"/>
        </w:rPr>
        <w:t>6</w:t>
      </w:r>
      <w:r>
        <w:rPr>
          <w:sz w:val="32"/>
          <w:szCs w:val="32"/>
          <w:vertAlign w:val="superscript"/>
          <w:rtl w:val="0"/>
        </w:rPr>
        <w:t xml:space="preserve">th </w:t>
      </w:r>
      <w:r>
        <w:rPr>
          <w:sz w:val="32"/>
          <w:szCs w:val="32"/>
          <w:rtl w:val="0"/>
        </w:rPr>
        <w:t>Semester</w:t>
      </w:r>
    </w:p>
    <w:p w14:paraId="0000000D">
      <w:pPr>
        <w:rPr>
          <w:sz w:val="32"/>
          <w:szCs w:val="32"/>
        </w:rPr>
      </w:pPr>
      <w:r>
        <w:rPr>
          <w:sz w:val="32"/>
          <w:szCs w:val="32"/>
          <w:rtl w:val="0"/>
        </w:rPr>
        <w:t>BE Software</w:t>
      </w:r>
    </w:p>
    <w:p w14:paraId="0000000E">
      <w:pPr>
        <w:rPr>
          <w:sz w:val="32"/>
          <w:szCs w:val="32"/>
        </w:rPr>
      </w:pPr>
      <w:r>
        <w:br w:type="page"/>
      </w:r>
    </w:p>
    <w:p w14:paraId="0000000F">
      <w:pPr>
        <w:pStyle w:val="3"/>
      </w:pPr>
      <w:r>
        <w:rPr>
          <w:rtl w:val="0"/>
        </w:rPr>
        <w:t>LAB 2: Test Driven Development and Behavioral Driven Development</w:t>
      </w:r>
    </w:p>
    <w:p w14:paraId="00000010">
      <w:pPr>
        <w:pStyle w:val="3"/>
        <w:keepNext w:val="0"/>
        <w:keepLines w:val="0"/>
        <w:spacing w:before="360"/>
        <w:ind w:left="0" w:firstLine="0"/>
        <w:rPr>
          <w:color w:val="000000"/>
          <w:sz w:val="34"/>
          <w:szCs w:val="34"/>
        </w:rPr>
      </w:pPr>
      <w:bookmarkStart w:id="0" w:name="_heading=h.b29w2d1hkykc" w:colFirst="0" w:colLast="0"/>
      <w:bookmarkEnd w:id="0"/>
      <w:r>
        <w:rPr>
          <w:color w:val="000000"/>
          <w:sz w:val="34"/>
          <w:szCs w:val="34"/>
          <w:rtl w:val="0"/>
        </w:rPr>
        <w:t>Objective</w:t>
      </w:r>
    </w:p>
    <w:p w14:paraId="00000011">
      <w:pPr>
        <w:spacing w:before="240" w:after="240"/>
      </w:pPr>
      <w:r>
        <w:rPr>
          <w:rtl w:val="0"/>
        </w:rPr>
        <w:t>To explore and compare Test Driven Development (TDD) and Behavioral Driven Development (BDD) methodologies through practical implementation and analysis of their approaches, tools, and effectiveness in software development.</w:t>
      </w:r>
    </w:p>
    <w:p w14:paraId="00000012">
      <w:pPr>
        <w:pStyle w:val="3"/>
        <w:keepNext w:val="0"/>
        <w:keepLines w:val="0"/>
        <w:spacing w:before="360"/>
        <w:ind w:left="0" w:firstLine="0"/>
        <w:rPr>
          <w:color w:val="000000"/>
          <w:sz w:val="34"/>
          <w:szCs w:val="34"/>
        </w:rPr>
      </w:pPr>
      <w:bookmarkStart w:id="1" w:name="_heading=h.so59p1ibu4fv" w:colFirst="0" w:colLast="0"/>
      <w:bookmarkEnd w:id="1"/>
      <w:r>
        <w:rPr>
          <w:color w:val="000000"/>
          <w:sz w:val="34"/>
          <w:szCs w:val="34"/>
          <w:rtl w:val="0"/>
        </w:rPr>
        <w:t>Theory</w:t>
      </w:r>
    </w:p>
    <w:p w14:paraId="00000013">
      <w:pPr>
        <w:pStyle w:val="4"/>
        <w:keepNext w:val="0"/>
        <w:keepLines w:val="0"/>
        <w:spacing w:before="280"/>
        <w:ind w:left="0" w:firstLine="0"/>
        <w:rPr>
          <w:color w:val="0000FF"/>
        </w:rPr>
      </w:pPr>
      <w:bookmarkStart w:id="2" w:name="_heading=h.2mv8ue659h4x" w:colFirst="0" w:colLast="0"/>
      <w:bookmarkEnd w:id="2"/>
      <w:r>
        <w:rPr>
          <w:color w:val="0000FF"/>
          <w:rtl w:val="0"/>
        </w:rPr>
        <w:t>Test Driven Development (TDD)</w:t>
      </w:r>
    </w:p>
    <w:p w14:paraId="00000014">
      <w:pPr>
        <w:spacing w:before="240" w:after="240"/>
      </w:pPr>
      <w:r>
        <w:rPr>
          <w:rtl w:val="0"/>
        </w:rPr>
        <w:t>Test Driven Development is a software development methodology that follows a specific cycle known as Red-Green-Refactor. The process involves writing tests before implementing the actual code, ensuring that development is driven by the requirements expressed through tests.</w:t>
      </w:r>
    </w:p>
    <w:p w14:paraId="00000015">
      <w:pPr>
        <w:spacing w:before="240" w:after="240"/>
        <w:rPr>
          <w:b/>
        </w:rPr>
      </w:pPr>
      <w:r>
        <w:rPr>
          <w:b/>
          <w:rtl w:val="0"/>
        </w:rPr>
        <w:t>TDD Cycle:</w:t>
      </w:r>
    </w:p>
    <w:p w14:paraId="00000016">
      <w:pPr>
        <w:numPr>
          <w:ilvl w:val="0"/>
          <w:numId w:val="1"/>
        </w:numPr>
        <w:spacing w:before="240" w:after="0" w:afterAutospacing="0"/>
        <w:ind w:left="720" w:hanging="360"/>
      </w:pPr>
      <w:r>
        <w:rPr>
          <w:b/>
          <w:rtl w:val="0"/>
        </w:rPr>
        <w:t>Red Phase</w:t>
      </w:r>
      <w:r>
        <w:rPr>
          <w:rtl w:val="0"/>
        </w:rPr>
        <w:t>: Write a failing test that defines the desired functionality</w:t>
      </w:r>
    </w:p>
    <w:p w14:paraId="00000017">
      <w:pPr>
        <w:numPr>
          <w:ilvl w:val="0"/>
          <w:numId w:val="1"/>
        </w:numPr>
        <w:spacing w:before="0" w:beforeAutospacing="0" w:after="0" w:afterAutospacing="0"/>
        <w:ind w:left="720" w:hanging="360"/>
      </w:pPr>
      <w:r>
        <w:rPr>
          <w:b/>
          <w:rtl w:val="0"/>
        </w:rPr>
        <w:t>Green Phase</w:t>
      </w:r>
      <w:r>
        <w:rPr>
          <w:rtl w:val="0"/>
        </w:rPr>
        <w:t>: Write the minimum code necessary to make the test pass</w:t>
      </w:r>
    </w:p>
    <w:p w14:paraId="00000018">
      <w:pPr>
        <w:numPr>
          <w:ilvl w:val="0"/>
          <w:numId w:val="1"/>
        </w:numPr>
        <w:spacing w:before="0" w:beforeAutospacing="0" w:after="240"/>
        <w:ind w:left="720" w:hanging="360"/>
      </w:pPr>
      <w:r>
        <w:rPr>
          <w:b/>
          <w:rtl w:val="0"/>
        </w:rPr>
        <w:t>Refactor Phase</w:t>
      </w:r>
      <w:r>
        <w:rPr>
          <w:rtl w:val="0"/>
        </w:rPr>
        <w:t>: Improve the code while keeping tests passing</w:t>
      </w:r>
    </w:p>
    <w:p w14:paraId="00000019">
      <w:pPr>
        <w:spacing w:before="240" w:after="240"/>
        <w:rPr>
          <w:b/>
        </w:rPr>
      </w:pPr>
      <w:r>
        <w:rPr>
          <w:b/>
          <w:rtl w:val="0"/>
        </w:rPr>
        <w:t>Key Principles:</w:t>
      </w:r>
    </w:p>
    <w:p w14:paraId="0000001A">
      <w:pPr>
        <w:numPr>
          <w:ilvl w:val="0"/>
          <w:numId w:val="2"/>
        </w:numPr>
        <w:spacing w:before="240" w:after="0" w:afterAutospacing="0"/>
        <w:ind w:left="720" w:hanging="360"/>
      </w:pPr>
      <w:r>
        <w:rPr>
          <w:rtl w:val="0"/>
        </w:rPr>
        <w:t>Tests are written before production code</w:t>
      </w:r>
    </w:p>
    <w:p w14:paraId="0000001B">
      <w:pPr>
        <w:numPr>
          <w:ilvl w:val="0"/>
          <w:numId w:val="2"/>
        </w:numPr>
        <w:spacing w:before="0" w:beforeAutospacing="0" w:after="0" w:afterAutospacing="0"/>
        <w:ind w:left="720" w:hanging="360"/>
      </w:pPr>
      <w:r>
        <w:rPr>
          <w:rtl w:val="0"/>
        </w:rPr>
        <w:t>Only write enough code to make failing tests pass</w:t>
      </w:r>
    </w:p>
    <w:p w14:paraId="0000001C">
      <w:pPr>
        <w:numPr>
          <w:ilvl w:val="0"/>
          <w:numId w:val="2"/>
        </w:numPr>
        <w:spacing w:before="0" w:beforeAutospacing="0" w:after="0" w:afterAutospacing="0"/>
        <w:ind w:left="720" w:hanging="360"/>
      </w:pPr>
      <w:r>
        <w:rPr>
          <w:rtl w:val="0"/>
        </w:rPr>
        <w:t>Refactor code while maintaining test coverage</w:t>
      </w:r>
    </w:p>
    <w:p w14:paraId="0000001D">
      <w:pPr>
        <w:numPr>
          <w:ilvl w:val="0"/>
          <w:numId w:val="2"/>
        </w:numPr>
        <w:spacing w:before="0" w:beforeAutospacing="0" w:after="240"/>
        <w:ind w:left="720" w:hanging="360"/>
      </w:pPr>
      <w:r>
        <w:rPr>
          <w:rtl w:val="0"/>
        </w:rPr>
        <w:t>Focus on unit-level testing</w:t>
      </w:r>
    </w:p>
    <w:p w14:paraId="0000001E">
      <w:pPr>
        <w:pStyle w:val="4"/>
        <w:keepNext w:val="0"/>
        <w:keepLines w:val="0"/>
        <w:spacing w:before="280"/>
        <w:ind w:left="0" w:firstLine="0"/>
        <w:rPr>
          <w:color w:val="0000FF"/>
        </w:rPr>
      </w:pPr>
      <w:bookmarkStart w:id="3" w:name="_heading=h.h2yaf5z03ocz" w:colFirst="0" w:colLast="0"/>
      <w:bookmarkEnd w:id="3"/>
      <w:r>
        <w:rPr>
          <w:color w:val="0000FF"/>
          <w:rtl w:val="0"/>
        </w:rPr>
        <w:t>Behavioral Driven Development (BDD)</w:t>
      </w:r>
    </w:p>
    <w:p w14:paraId="0000001F">
      <w:pPr>
        <w:spacing w:before="240" w:after="240"/>
      </w:pPr>
      <w:r>
        <w:rPr>
          <w:rtl w:val="0"/>
        </w:rPr>
        <w:t>Behavioral Driven Development extends TDD by focusing on the behavior of the system from the user's perspective. BDD uses natural language constructs to describe system behavior, making requirements more accessible to non-technical stakeholders.</w:t>
      </w:r>
    </w:p>
    <w:p w14:paraId="00000020">
      <w:pPr>
        <w:spacing w:before="240" w:after="240"/>
        <w:rPr>
          <w:b/>
        </w:rPr>
      </w:pPr>
      <w:r>
        <w:rPr>
          <w:b/>
          <w:rtl w:val="0"/>
        </w:rPr>
        <w:t>BDD Structure:</w:t>
      </w:r>
    </w:p>
    <w:p w14:paraId="00000021">
      <w:pPr>
        <w:numPr>
          <w:ilvl w:val="0"/>
          <w:numId w:val="3"/>
        </w:numPr>
        <w:spacing w:before="240" w:after="0" w:afterAutospacing="0"/>
        <w:ind w:left="720" w:hanging="360"/>
      </w:pPr>
      <w:r>
        <w:rPr>
          <w:rtl w:val="0"/>
        </w:rPr>
        <w:t>Uses Given-When-Then format for scenario descriptions</w:t>
      </w:r>
    </w:p>
    <w:p w14:paraId="00000022">
      <w:pPr>
        <w:numPr>
          <w:ilvl w:val="0"/>
          <w:numId w:val="3"/>
        </w:numPr>
        <w:spacing w:before="0" w:beforeAutospacing="0" w:after="0" w:afterAutospacing="0"/>
        <w:ind w:left="720" w:hanging="360"/>
      </w:pPr>
      <w:r>
        <w:rPr>
          <w:rtl w:val="0"/>
        </w:rPr>
        <w:t>Emphasizes collaboration between developers, testers, and business stakeholders</w:t>
      </w:r>
    </w:p>
    <w:p w14:paraId="00000023">
      <w:pPr>
        <w:numPr>
          <w:ilvl w:val="0"/>
          <w:numId w:val="3"/>
        </w:numPr>
        <w:spacing w:before="0" w:beforeAutospacing="0" w:after="0" w:afterAutospacing="0"/>
        <w:ind w:left="720" w:hanging="360"/>
      </w:pPr>
      <w:r>
        <w:rPr>
          <w:rtl w:val="0"/>
        </w:rPr>
        <w:t>Focuses on system behavior rather than implementation details</w:t>
      </w:r>
    </w:p>
    <w:p w14:paraId="00000024">
      <w:pPr>
        <w:numPr>
          <w:ilvl w:val="0"/>
          <w:numId w:val="3"/>
        </w:numPr>
        <w:spacing w:before="0" w:beforeAutospacing="0" w:after="240"/>
        <w:ind w:left="720" w:hanging="360"/>
      </w:pPr>
      <w:r>
        <w:rPr>
          <w:rtl w:val="0"/>
        </w:rPr>
        <w:t>Promotes living documentation through executable specifications</w:t>
      </w:r>
    </w:p>
    <w:p w14:paraId="00000025">
      <w:pPr>
        <w:spacing w:before="240" w:after="240"/>
        <w:rPr>
          <w:b/>
        </w:rPr>
      </w:pPr>
      <w:r>
        <w:rPr>
          <w:b/>
          <w:rtl w:val="0"/>
        </w:rPr>
        <w:t>BDD Cycle:</w:t>
      </w:r>
    </w:p>
    <w:p w14:paraId="00000026">
      <w:pPr>
        <w:numPr>
          <w:ilvl w:val="0"/>
          <w:numId w:val="4"/>
        </w:numPr>
        <w:spacing w:before="240" w:after="0" w:afterAutospacing="0"/>
        <w:ind w:left="720" w:hanging="360"/>
      </w:pPr>
      <w:r>
        <w:rPr>
          <w:b/>
          <w:rtl w:val="0"/>
        </w:rPr>
        <w:t>Discovery</w:t>
      </w:r>
      <w:r>
        <w:rPr>
          <w:rtl w:val="0"/>
        </w:rPr>
        <w:t>: Collaborate to understand requirements</w:t>
      </w:r>
    </w:p>
    <w:p w14:paraId="00000027">
      <w:pPr>
        <w:numPr>
          <w:ilvl w:val="0"/>
          <w:numId w:val="4"/>
        </w:numPr>
        <w:spacing w:before="0" w:beforeAutospacing="0" w:after="0" w:afterAutospacing="0"/>
        <w:ind w:left="720" w:hanging="360"/>
      </w:pPr>
      <w:r>
        <w:rPr>
          <w:b/>
          <w:rtl w:val="0"/>
        </w:rPr>
        <w:t>Formulation</w:t>
      </w:r>
      <w:r>
        <w:rPr>
          <w:rtl w:val="0"/>
        </w:rPr>
        <w:t>: Write scenarios in natural language</w:t>
      </w:r>
    </w:p>
    <w:p w14:paraId="00000028">
      <w:pPr>
        <w:numPr>
          <w:ilvl w:val="0"/>
          <w:numId w:val="4"/>
        </w:numPr>
        <w:spacing w:before="0" w:beforeAutospacing="0" w:after="0" w:afterAutospacing="0"/>
        <w:ind w:left="720" w:hanging="360"/>
      </w:pPr>
      <w:r>
        <w:rPr>
          <w:b/>
          <w:rtl w:val="0"/>
        </w:rPr>
        <w:t>Automation</w:t>
      </w:r>
      <w:r>
        <w:rPr>
          <w:rtl w:val="0"/>
        </w:rPr>
        <w:t>: Implement executable specifications</w:t>
      </w:r>
    </w:p>
    <w:p w14:paraId="00000029">
      <w:pPr>
        <w:numPr>
          <w:ilvl w:val="0"/>
          <w:numId w:val="4"/>
        </w:numPr>
        <w:spacing w:before="0" w:beforeAutospacing="0" w:after="240"/>
        <w:ind w:left="720" w:hanging="360"/>
      </w:pPr>
      <w:r>
        <w:rPr>
          <w:b/>
          <w:rtl w:val="0"/>
        </w:rPr>
        <w:t>Validation</w:t>
      </w:r>
      <w:r>
        <w:rPr>
          <w:rtl w:val="0"/>
        </w:rPr>
        <w:t>: Verify system behavior matches expectations</w:t>
      </w:r>
    </w:p>
    <w:p w14:paraId="0000002A">
      <w:pPr>
        <w:pStyle w:val="3"/>
        <w:keepNext w:val="0"/>
        <w:keepLines w:val="0"/>
        <w:spacing w:before="360"/>
        <w:ind w:left="0" w:firstLine="0"/>
        <w:rPr>
          <w:color w:val="000000"/>
          <w:sz w:val="34"/>
          <w:szCs w:val="34"/>
        </w:rPr>
      </w:pPr>
      <w:bookmarkStart w:id="4" w:name="_heading=h.2u7omvtr6mld" w:colFirst="0" w:colLast="0"/>
      <w:bookmarkEnd w:id="4"/>
      <w:r>
        <w:rPr>
          <w:color w:val="000000"/>
          <w:sz w:val="34"/>
          <w:szCs w:val="34"/>
          <w:rtl w:val="0"/>
        </w:rPr>
        <w:t>Tools and Technologies</w:t>
      </w:r>
    </w:p>
    <w:p w14:paraId="0000002B">
      <w:pPr>
        <w:pStyle w:val="4"/>
        <w:keepNext w:val="0"/>
        <w:keepLines w:val="0"/>
        <w:spacing w:before="280"/>
        <w:ind w:left="0" w:firstLine="0"/>
        <w:rPr>
          <w:color w:val="000000"/>
        </w:rPr>
      </w:pPr>
      <w:bookmarkStart w:id="5" w:name="_heading=h.jmksk1xz2w41" w:colFirst="0" w:colLast="0"/>
      <w:bookmarkEnd w:id="5"/>
      <w:r>
        <w:rPr>
          <w:color w:val="000000"/>
          <w:rtl w:val="0"/>
        </w:rPr>
        <w:t>TDD Tools</w:t>
      </w:r>
    </w:p>
    <w:p w14:paraId="0000002C">
      <w:pPr>
        <w:numPr>
          <w:ilvl w:val="0"/>
          <w:numId w:val="5"/>
        </w:numPr>
        <w:spacing w:before="240" w:after="0" w:afterAutospacing="0"/>
        <w:ind w:left="720" w:hanging="360"/>
      </w:pPr>
      <w:r>
        <w:rPr>
          <w:b/>
          <w:rtl w:val="0"/>
        </w:rPr>
        <w:t>Testing Frameworks</w:t>
      </w:r>
      <w:r>
        <w:rPr>
          <w:rtl w:val="0"/>
        </w:rPr>
        <w:t>:</w:t>
      </w:r>
    </w:p>
    <w:p w14:paraId="0000002D">
      <w:pPr>
        <w:numPr>
          <w:ilvl w:val="1"/>
          <w:numId w:val="5"/>
        </w:numPr>
        <w:spacing w:before="0" w:beforeAutospacing="0" w:after="0" w:afterAutospacing="0"/>
        <w:ind w:left="1440" w:hanging="360"/>
      </w:pPr>
      <w:r>
        <w:rPr>
          <w:rtl w:val="0"/>
        </w:rPr>
        <w:t>JUnit (Java)</w:t>
      </w:r>
    </w:p>
    <w:p w14:paraId="0000002E">
      <w:pPr>
        <w:numPr>
          <w:ilvl w:val="1"/>
          <w:numId w:val="5"/>
        </w:numPr>
        <w:spacing w:before="0" w:beforeAutospacing="0" w:after="0" w:afterAutospacing="0"/>
        <w:ind w:left="1440" w:hanging="360"/>
      </w:pPr>
      <w:r>
        <w:rPr>
          <w:rtl w:val="0"/>
        </w:rPr>
        <w:t>pytest (Python)</w:t>
      </w:r>
    </w:p>
    <w:p w14:paraId="0000002F">
      <w:pPr>
        <w:numPr>
          <w:ilvl w:val="1"/>
          <w:numId w:val="5"/>
        </w:numPr>
        <w:spacing w:before="0" w:beforeAutospacing="0" w:after="0" w:afterAutospacing="0"/>
        <w:ind w:left="1440" w:hanging="360"/>
      </w:pPr>
      <w:r>
        <w:rPr>
          <w:rtl w:val="0"/>
        </w:rPr>
        <w:t>Jest (JavaScript)</w:t>
      </w:r>
    </w:p>
    <w:p w14:paraId="00000030">
      <w:pPr>
        <w:numPr>
          <w:ilvl w:val="1"/>
          <w:numId w:val="5"/>
        </w:numPr>
        <w:spacing w:before="0" w:beforeAutospacing="0" w:after="0" w:afterAutospacing="0"/>
        <w:ind w:left="1440" w:hanging="360"/>
      </w:pPr>
      <w:r>
        <w:rPr>
          <w:rtl w:val="0"/>
        </w:rPr>
        <w:t>NUnit (.NET)</w:t>
      </w:r>
    </w:p>
    <w:p w14:paraId="00000031">
      <w:pPr>
        <w:numPr>
          <w:ilvl w:val="0"/>
          <w:numId w:val="5"/>
        </w:numPr>
        <w:spacing w:before="0" w:beforeAutospacing="0" w:after="0" w:afterAutospacing="0"/>
        <w:ind w:left="720" w:hanging="360"/>
      </w:pPr>
      <w:r>
        <w:rPr>
          <w:b/>
          <w:rtl w:val="0"/>
        </w:rPr>
        <w:t>Assertion Libraries</w:t>
      </w:r>
      <w:r>
        <w:rPr>
          <w:rtl w:val="0"/>
        </w:rPr>
        <w:t>: Hamcrest, AssertJ</w:t>
      </w:r>
    </w:p>
    <w:p w14:paraId="00000032">
      <w:pPr>
        <w:numPr>
          <w:ilvl w:val="0"/>
          <w:numId w:val="5"/>
        </w:numPr>
        <w:spacing w:before="0" w:beforeAutospacing="0" w:after="0" w:afterAutospacing="0"/>
        <w:ind w:left="720" w:hanging="360"/>
      </w:pPr>
      <w:r>
        <w:rPr>
          <w:b/>
          <w:rtl w:val="0"/>
        </w:rPr>
        <w:t>Mocking Frameworks</w:t>
      </w:r>
      <w:r>
        <w:rPr>
          <w:rtl w:val="0"/>
        </w:rPr>
        <w:t>: Mockito, unittest.mock</w:t>
      </w:r>
    </w:p>
    <w:p w14:paraId="00000033">
      <w:pPr>
        <w:numPr>
          <w:ilvl w:val="0"/>
          <w:numId w:val="5"/>
        </w:numPr>
        <w:spacing w:before="0" w:beforeAutospacing="0" w:after="240"/>
        <w:ind w:left="720" w:hanging="360"/>
      </w:pPr>
      <w:r>
        <w:rPr>
          <w:b/>
          <w:rtl w:val="0"/>
        </w:rPr>
        <w:t>Code Coverage Tools</w:t>
      </w:r>
      <w:r>
        <w:rPr>
          <w:rtl w:val="0"/>
        </w:rPr>
        <w:t>: JaCoCo, Coverage.py</w:t>
      </w:r>
    </w:p>
    <w:p w14:paraId="00000034">
      <w:pPr>
        <w:pStyle w:val="4"/>
        <w:keepNext w:val="0"/>
        <w:keepLines w:val="0"/>
        <w:spacing w:before="280"/>
        <w:ind w:left="0" w:firstLine="0"/>
        <w:rPr>
          <w:color w:val="000000"/>
        </w:rPr>
      </w:pPr>
      <w:bookmarkStart w:id="6" w:name="_heading=h.xz73aib63mrl" w:colFirst="0" w:colLast="0"/>
      <w:bookmarkEnd w:id="6"/>
      <w:r>
        <w:rPr>
          <w:color w:val="000000"/>
          <w:rtl w:val="0"/>
        </w:rPr>
        <w:t>BDD Tools</w:t>
      </w:r>
    </w:p>
    <w:p w14:paraId="00000035">
      <w:pPr>
        <w:numPr>
          <w:ilvl w:val="0"/>
          <w:numId w:val="6"/>
        </w:numPr>
        <w:spacing w:before="240" w:after="0" w:afterAutospacing="0"/>
        <w:ind w:left="720" w:hanging="360"/>
      </w:pPr>
      <w:r>
        <w:rPr>
          <w:b/>
          <w:rtl w:val="0"/>
        </w:rPr>
        <w:t>BDD Frameworks</w:t>
      </w:r>
      <w:r>
        <w:rPr>
          <w:rtl w:val="0"/>
        </w:rPr>
        <w:t>:</w:t>
      </w:r>
    </w:p>
    <w:p w14:paraId="00000036">
      <w:pPr>
        <w:numPr>
          <w:ilvl w:val="1"/>
          <w:numId w:val="6"/>
        </w:numPr>
        <w:spacing w:before="0" w:beforeAutospacing="0" w:after="0" w:afterAutospacing="0"/>
        <w:ind w:left="1440" w:hanging="360"/>
      </w:pPr>
      <w:r>
        <w:rPr>
          <w:rtl w:val="0"/>
        </w:rPr>
        <w:t>Cucumber (Java, Ruby, JavaScript)</w:t>
      </w:r>
    </w:p>
    <w:p w14:paraId="00000037">
      <w:pPr>
        <w:numPr>
          <w:ilvl w:val="1"/>
          <w:numId w:val="6"/>
        </w:numPr>
        <w:spacing w:before="0" w:beforeAutospacing="0" w:after="0" w:afterAutospacing="0"/>
        <w:ind w:left="1440" w:hanging="360"/>
      </w:pPr>
      <w:r>
        <w:rPr>
          <w:rtl w:val="0"/>
        </w:rPr>
        <w:t>SpecFlow (.NET)</w:t>
      </w:r>
    </w:p>
    <w:p w14:paraId="00000038">
      <w:pPr>
        <w:numPr>
          <w:ilvl w:val="1"/>
          <w:numId w:val="6"/>
        </w:numPr>
        <w:spacing w:before="0" w:beforeAutospacing="0" w:after="0" w:afterAutospacing="0"/>
        <w:ind w:left="1440" w:hanging="360"/>
      </w:pPr>
      <w:r>
        <w:rPr>
          <w:rtl w:val="0"/>
        </w:rPr>
        <w:t>Behave (Python)</w:t>
      </w:r>
    </w:p>
    <w:p w14:paraId="00000039">
      <w:pPr>
        <w:numPr>
          <w:ilvl w:val="1"/>
          <w:numId w:val="6"/>
        </w:numPr>
        <w:spacing w:before="0" w:beforeAutospacing="0" w:after="0" w:afterAutospacing="0"/>
        <w:ind w:left="1440" w:hanging="360"/>
      </w:pPr>
      <w:r>
        <w:rPr>
          <w:rtl w:val="0"/>
        </w:rPr>
        <w:t>Jasmine (JavaScript)</w:t>
      </w:r>
    </w:p>
    <w:p w14:paraId="0000003A">
      <w:pPr>
        <w:numPr>
          <w:ilvl w:val="0"/>
          <w:numId w:val="6"/>
        </w:numPr>
        <w:spacing w:before="0" w:beforeAutospacing="0" w:after="0" w:afterAutospacing="0"/>
        <w:ind w:left="720" w:hanging="360"/>
      </w:pPr>
      <w:r>
        <w:rPr>
          <w:b/>
          <w:rtl w:val="0"/>
        </w:rPr>
        <w:t>Specification Languages</w:t>
      </w:r>
      <w:r>
        <w:rPr>
          <w:rtl w:val="0"/>
        </w:rPr>
        <w:t>: Gherkin syntax</w:t>
      </w:r>
    </w:p>
    <w:p w14:paraId="0000003B">
      <w:pPr>
        <w:numPr>
          <w:ilvl w:val="0"/>
          <w:numId w:val="6"/>
        </w:numPr>
        <w:spacing w:before="0" w:beforeAutospacing="0" w:after="0" w:afterAutospacing="0"/>
        <w:ind w:left="720" w:hanging="360"/>
      </w:pPr>
      <w:r>
        <w:rPr>
          <w:b/>
          <w:rtl w:val="0"/>
        </w:rPr>
        <w:t>Collaboration Tools</w:t>
      </w:r>
      <w:r>
        <w:rPr>
          <w:rtl w:val="0"/>
        </w:rPr>
        <w:t>: JIRA with BDD plugins, Confluence</w:t>
      </w:r>
    </w:p>
    <w:p w14:paraId="0000003C">
      <w:pPr>
        <w:numPr>
          <w:ilvl w:val="0"/>
          <w:numId w:val="6"/>
        </w:numPr>
        <w:spacing w:before="0" w:beforeAutospacing="0" w:after="240"/>
        <w:ind w:left="720" w:hanging="360"/>
      </w:pPr>
      <w:r>
        <w:rPr>
          <w:b/>
          <w:rtl w:val="0"/>
        </w:rPr>
        <w:t>Reporting Tools</w:t>
      </w:r>
      <w:r>
        <w:rPr>
          <w:rtl w:val="0"/>
        </w:rPr>
        <w:t>: Cucumber Reports, Allure</w:t>
      </w:r>
    </w:p>
    <w:p w14:paraId="0000003D">
      <w:pPr>
        <w:pStyle w:val="4"/>
        <w:keepNext w:val="0"/>
        <w:keepLines w:val="0"/>
        <w:spacing w:before="280"/>
        <w:ind w:left="0" w:firstLine="0"/>
        <w:rPr>
          <w:color w:val="000000"/>
        </w:rPr>
      </w:pPr>
      <w:bookmarkStart w:id="7" w:name="_heading=h.6vwqkv1xar39" w:colFirst="0" w:colLast="0"/>
      <w:bookmarkEnd w:id="7"/>
      <w:r>
        <w:rPr>
          <w:color w:val="000000"/>
          <w:rtl w:val="0"/>
        </w:rPr>
        <w:t>Development Environment</w:t>
      </w:r>
    </w:p>
    <w:p w14:paraId="0000003E">
      <w:pPr>
        <w:numPr>
          <w:ilvl w:val="0"/>
          <w:numId w:val="7"/>
        </w:numPr>
        <w:spacing w:before="240" w:after="0" w:afterAutospacing="0"/>
        <w:ind w:left="720" w:hanging="360"/>
      </w:pPr>
      <w:r>
        <w:rPr>
          <w:b/>
          <w:rtl w:val="0"/>
        </w:rPr>
        <w:t>IDE</w:t>
      </w:r>
      <w:r>
        <w:rPr>
          <w:rtl w:val="0"/>
        </w:rPr>
        <w:t>: IntelliJ IDEA, Visual Studio Code</w:t>
      </w:r>
    </w:p>
    <w:p w14:paraId="0000003F">
      <w:pPr>
        <w:numPr>
          <w:ilvl w:val="0"/>
          <w:numId w:val="7"/>
        </w:numPr>
        <w:spacing w:before="0" w:beforeAutospacing="0" w:after="0" w:afterAutospacing="0"/>
        <w:ind w:left="720" w:hanging="360"/>
      </w:pPr>
      <w:r>
        <w:rPr>
          <w:b/>
          <w:rtl w:val="0"/>
        </w:rPr>
        <w:t>Version Control</w:t>
      </w:r>
      <w:r>
        <w:rPr>
          <w:rtl w:val="0"/>
        </w:rPr>
        <w:t>: Git</w:t>
      </w:r>
    </w:p>
    <w:p w14:paraId="00000040">
      <w:pPr>
        <w:numPr>
          <w:ilvl w:val="0"/>
          <w:numId w:val="7"/>
        </w:numPr>
        <w:spacing w:before="0" w:beforeAutospacing="0" w:after="0" w:afterAutospacing="0"/>
        <w:ind w:left="720" w:hanging="360"/>
      </w:pPr>
      <w:r>
        <w:rPr>
          <w:b/>
          <w:rtl w:val="0"/>
        </w:rPr>
        <w:t>Build Tools</w:t>
      </w:r>
      <w:r>
        <w:rPr>
          <w:rtl w:val="0"/>
        </w:rPr>
        <w:t>: Maven, Gradle, npm</w:t>
      </w:r>
    </w:p>
    <w:p w14:paraId="00000041">
      <w:pPr>
        <w:numPr>
          <w:ilvl w:val="0"/>
          <w:numId w:val="7"/>
        </w:numPr>
        <w:spacing w:before="0" w:beforeAutospacing="0" w:after="240"/>
        <w:ind w:left="720" w:hanging="360"/>
      </w:pPr>
      <w:r>
        <w:rPr>
          <w:b/>
          <w:rtl w:val="0"/>
        </w:rPr>
        <w:t>CI/CD</w:t>
      </w:r>
      <w:r>
        <w:rPr>
          <w:rtl w:val="0"/>
        </w:rPr>
        <w:t>: Jenkins, GitHub Actions</w:t>
      </w:r>
    </w:p>
    <w:p w14:paraId="00000042">
      <w:pPr>
        <w:pStyle w:val="3"/>
        <w:keepNext w:val="0"/>
        <w:keepLines w:val="0"/>
        <w:spacing w:before="360"/>
        <w:ind w:left="0" w:firstLine="0"/>
        <w:rPr>
          <w:color w:val="000000"/>
          <w:sz w:val="34"/>
          <w:szCs w:val="34"/>
        </w:rPr>
      </w:pPr>
      <w:bookmarkStart w:id="8" w:name="_heading=h.stkpqjsuwseo" w:colFirst="0" w:colLast="0"/>
      <w:bookmarkEnd w:id="8"/>
      <w:r>
        <w:rPr>
          <w:color w:val="000000"/>
          <w:sz w:val="34"/>
          <w:szCs w:val="34"/>
          <w:rtl w:val="0"/>
        </w:rPr>
        <w:t>Methodology</w:t>
      </w:r>
    </w:p>
    <w:p w14:paraId="00000043">
      <w:pPr>
        <w:pStyle w:val="4"/>
        <w:keepNext w:val="0"/>
        <w:keepLines w:val="0"/>
        <w:spacing w:before="280"/>
        <w:ind w:left="0" w:firstLine="0"/>
        <w:rPr>
          <w:color w:val="000000"/>
        </w:rPr>
      </w:pPr>
      <w:bookmarkStart w:id="9" w:name="_heading=h.h27dmjz2goh5" w:colFirst="0" w:colLast="0"/>
      <w:bookmarkEnd w:id="9"/>
      <w:r>
        <w:rPr>
          <w:color w:val="000000"/>
          <w:rtl w:val="0"/>
        </w:rPr>
        <w:t>TDD Implementation Process</w:t>
      </w:r>
    </w:p>
    <w:p w14:paraId="00000044">
      <w:pPr>
        <w:numPr>
          <w:ilvl w:val="0"/>
          <w:numId w:val="8"/>
        </w:numPr>
        <w:spacing w:before="240" w:after="0" w:afterAutospacing="0"/>
        <w:ind w:left="720" w:hanging="360"/>
      </w:pPr>
      <w:r>
        <w:rPr>
          <w:b/>
          <w:rtl w:val="0"/>
        </w:rPr>
        <w:t>Setup</w:t>
      </w:r>
      <w:r>
        <w:rPr>
          <w:rtl w:val="0"/>
        </w:rPr>
        <w:t>: Created a simple calculator application to demonstrate TDD principles</w:t>
      </w:r>
    </w:p>
    <w:p w14:paraId="00000045">
      <w:pPr>
        <w:numPr>
          <w:ilvl w:val="0"/>
          <w:numId w:val="8"/>
        </w:numPr>
        <w:spacing w:before="0" w:beforeAutospacing="0" w:after="0" w:afterAutospacing="0"/>
        <w:ind w:left="720" w:hanging="360"/>
      </w:pPr>
      <w:r>
        <w:rPr>
          <w:b/>
          <w:rtl w:val="0"/>
        </w:rPr>
        <w:t>Test Creation</w:t>
      </w:r>
      <w:r>
        <w:rPr>
          <w:rtl w:val="0"/>
        </w:rPr>
        <w:t>: Wrote unit tests for basic arithmetic operations</w:t>
      </w:r>
    </w:p>
    <w:p w14:paraId="00000046">
      <w:pPr>
        <w:numPr>
          <w:ilvl w:val="0"/>
          <w:numId w:val="8"/>
        </w:numPr>
        <w:spacing w:before="0" w:beforeAutospacing="0" w:after="0" w:afterAutospacing="0"/>
        <w:ind w:left="720" w:hanging="360"/>
      </w:pPr>
      <w:r>
        <w:rPr>
          <w:b/>
          <w:rtl w:val="0"/>
        </w:rPr>
        <w:t>Implementation</w:t>
      </w:r>
      <w:r>
        <w:rPr>
          <w:rtl w:val="0"/>
        </w:rPr>
        <w:t>: Developed minimal code to satisfy tests</w:t>
      </w:r>
    </w:p>
    <w:p w14:paraId="00000047">
      <w:pPr>
        <w:numPr>
          <w:ilvl w:val="0"/>
          <w:numId w:val="8"/>
        </w:numPr>
        <w:spacing w:before="0" w:beforeAutospacing="0" w:after="0" w:afterAutospacing="0"/>
        <w:ind w:left="720" w:hanging="360"/>
      </w:pPr>
      <w:r>
        <w:rPr>
          <w:b/>
          <w:rtl w:val="0"/>
        </w:rPr>
        <w:t>Refactoring</w:t>
      </w:r>
      <w:r>
        <w:rPr>
          <w:rtl w:val="0"/>
        </w:rPr>
        <w:t>: Improved code structure while maintaining test coverage</w:t>
      </w:r>
    </w:p>
    <w:p w14:paraId="00000048">
      <w:pPr>
        <w:numPr>
          <w:ilvl w:val="0"/>
          <w:numId w:val="8"/>
        </w:numPr>
        <w:spacing w:before="0" w:beforeAutospacing="0" w:after="240"/>
        <w:ind w:left="720" w:hanging="360"/>
      </w:pPr>
      <w:r>
        <w:rPr>
          <w:b/>
          <w:rtl w:val="0"/>
        </w:rPr>
        <w:t>Iteration</w:t>
      </w:r>
      <w:r>
        <w:rPr>
          <w:rtl w:val="0"/>
        </w:rPr>
        <w:t>: Repeated cycle for additional features</w:t>
      </w:r>
    </w:p>
    <w:p w14:paraId="00000049">
      <w:pPr>
        <w:pStyle w:val="4"/>
        <w:keepNext w:val="0"/>
        <w:keepLines w:val="0"/>
        <w:spacing w:before="280"/>
        <w:ind w:left="0" w:firstLine="0"/>
        <w:rPr>
          <w:color w:val="000000"/>
        </w:rPr>
      </w:pPr>
      <w:bookmarkStart w:id="10" w:name="_heading=h.2tgle3mgfn6l" w:colFirst="0" w:colLast="0"/>
      <w:bookmarkEnd w:id="10"/>
      <w:r>
        <w:rPr>
          <w:color w:val="000000"/>
          <w:rtl w:val="0"/>
        </w:rPr>
        <w:t>BDD Implementation Process</w:t>
      </w:r>
    </w:p>
    <w:p w14:paraId="0000004A">
      <w:pPr>
        <w:numPr>
          <w:ilvl w:val="0"/>
          <w:numId w:val="9"/>
        </w:numPr>
        <w:spacing w:before="240" w:after="0" w:afterAutospacing="0"/>
        <w:ind w:left="720" w:hanging="360"/>
      </w:pPr>
      <w:r>
        <w:rPr>
          <w:b/>
          <w:rtl w:val="0"/>
        </w:rPr>
        <w:t>Requirement Analysis</w:t>
      </w:r>
      <w:r>
        <w:rPr>
          <w:rtl w:val="0"/>
        </w:rPr>
        <w:t>: Defined user stories for the calculator application</w:t>
      </w:r>
    </w:p>
    <w:p w14:paraId="0000004B">
      <w:pPr>
        <w:numPr>
          <w:ilvl w:val="0"/>
          <w:numId w:val="9"/>
        </w:numPr>
        <w:spacing w:before="0" w:beforeAutospacing="0" w:after="0" w:afterAutospacing="0"/>
        <w:ind w:left="720" w:hanging="360"/>
      </w:pPr>
      <w:r>
        <w:rPr>
          <w:b/>
          <w:rtl w:val="0"/>
        </w:rPr>
        <w:t>Scenario Writing</w:t>
      </w:r>
      <w:r>
        <w:rPr>
          <w:rtl w:val="0"/>
        </w:rPr>
        <w:t>: Created Gherkin scenarios describing expected behavior</w:t>
      </w:r>
    </w:p>
    <w:p w14:paraId="0000004C">
      <w:pPr>
        <w:numPr>
          <w:ilvl w:val="0"/>
          <w:numId w:val="9"/>
        </w:numPr>
        <w:spacing w:before="0" w:beforeAutospacing="0" w:after="0" w:afterAutospacing="0"/>
        <w:ind w:left="720" w:hanging="360"/>
      </w:pPr>
      <w:r>
        <w:rPr>
          <w:b/>
          <w:rtl w:val="0"/>
        </w:rPr>
        <w:t>Step Definitions</w:t>
      </w:r>
      <w:r>
        <w:rPr>
          <w:rtl w:val="0"/>
        </w:rPr>
        <w:t>: Implemented step definitions to connect scenarios to code</w:t>
      </w:r>
    </w:p>
    <w:p w14:paraId="0000004D">
      <w:pPr>
        <w:numPr>
          <w:ilvl w:val="0"/>
          <w:numId w:val="9"/>
        </w:numPr>
        <w:spacing w:before="0" w:beforeAutospacing="0" w:after="0" w:afterAutospacing="0"/>
        <w:ind w:left="720" w:hanging="360"/>
      </w:pPr>
      <w:r>
        <w:rPr>
          <w:b/>
          <w:rtl w:val="0"/>
        </w:rPr>
        <w:t>Feature Implementation</w:t>
      </w:r>
      <w:r>
        <w:rPr>
          <w:rtl w:val="0"/>
        </w:rPr>
        <w:t>: Developed features to satisfy behavioral requirements</w:t>
      </w:r>
    </w:p>
    <w:p w14:paraId="0000004E">
      <w:pPr>
        <w:numPr>
          <w:ilvl w:val="0"/>
          <w:numId w:val="9"/>
        </w:numPr>
        <w:spacing w:before="0" w:beforeAutospacing="0" w:after="240"/>
        <w:ind w:left="720" w:hanging="360"/>
      </w:pPr>
      <w:r>
        <w:rPr>
          <w:b/>
          <w:rtl w:val="0"/>
        </w:rPr>
        <w:t>Stakeholder Review</w:t>
      </w:r>
      <w:r>
        <w:rPr>
          <w:rtl w:val="0"/>
        </w:rPr>
        <w:t>: Validated scenarios with business stakeholders</w:t>
      </w:r>
    </w:p>
    <w:p w14:paraId="0000004F">
      <w:pPr>
        <w:spacing w:before="240" w:after="240"/>
      </w:pPr>
    </w:p>
    <w:p w14:paraId="00000050">
      <w:pPr>
        <w:spacing w:before="240" w:after="240"/>
      </w:pPr>
    </w:p>
    <w:p w14:paraId="00000051">
      <w:pPr>
        <w:pStyle w:val="3"/>
        <w:keepNext w:val="0"/>
        <w:keepLines w:val="0"/>
        <w:spacing w:before="360"/>
        <w:ind w:left="0" w:firstLine="0"/>
        <w:rPr>
          <w:color w:val="000000"/>
          <w:sz w:val="34"/>
          <w:szCs w:val="34"/>
        </w:rPr>
      </w:pPr>
      <w:bookmarkStart w:id="11" w:name="_heading=h.oszfjwzi0v1h" w:colFirst="0" w:colLast="0"/>
      <w:bookmarkEnd w:id="11"/>
      <w:r>
        <w:rPr>
          <w:color w:val="000000"/>
          <w:sz w:val="34"/>
          <w:szCs w:val="34"/>
          <w:rtl w:val="0"/>
        </w:rPr>
        <w:t>Observations</w:t>
      </w:r>
    </w:p>
    <w:p w14:paraId="00000052">
      <w:pPr>
        <w:pStyle w:val="4"/>
        <w:keepNext w:val="0"/>
        <w:keepLines w:val="0"/>
        <w:spacing w:before="280"/>
        <w:ind w:left="0" w:firstLine="0"/>
        <w:rPr>
          <w:color w:val="000000"/>
        </w:rPr>
      </w:pPr>
      <w:bookmarkStart w:id="12" w:name="_heading=h.xofvq947cn1o" w:colFirst="0" w:colLast="0"/>
      <w:bookmarkEnd w:id="12"/>
      <w:r>
        <w:rPr>
          <w:color w:val="000000"/>
          <w:rtl w:val="0"/>
        </w:rPr>
        <w:t>TDD Observations</w:t>
      </w:r>
    </w:p>
    <w:p w14:paraId="00000053">
      <w:pPr>
        <w:spacing w:before="240" w:after="240"/>
        <w:rPr>
          <w:b/>
        </w:rPr>
      </w:pPr>
      <w:r>
        <w:rPr>
          <w:b/>
          <w:rtl w:val="0"/>
        </w:rPr>
        <w:t>Strengths Identified:</w:t>
      </w:r>
    </w:p>
    <w:p w14:paraId="00000054">
      <w:pPr>
        <w:numPr>
          <w:ilvl w:val="0"/>
          <w:numId w:val="10"/>
        </w:numPr>
        <w:spacing w:before="240" w:after="0" w:afterAutospacing="0"/>
        <w:ind w:left="720" w:hanging="360"/>
      </w:pPr>
      <w:r>
        <w:rPr>
          <w:b/>
          <w:rtl w:val="0"/>
        </w:rPr>
        <w:t>Immediate Feedback</w:t>
      </w:r>
      <w:r>
        <w:rPr>
          <w:rtl w:val="0"/>
        </w:rPr>
        <w:t>: Failing tests provide instant feedback on code correctness</w:t>
      </w:r>
    </w:p>
    <w:p w14:paraId="00000055">
      <w:pPr>
        <w:numPr>
          <w:ilvl w:val="0"/>
          <w:numId w:val="10"/>
        </w:numPr>
        <w:spacing w:before="0" w:beforeAutospacing="0" w:after="0" w:afterAutospacing="0"/>
        <w:ind w:left="720" w:hanging="360"/>
      </w:pPr>
      <w:r>
        <w:rPr>
          <w:b/>
          <w:rtl w:val="0"/>
        </w:rPr>
        <w:t>Design Improvement</w:t>
      </w:r>
      <w:r>
        <w:rPr>
          <w:rtl w:val="0"/>
        </w:rPr>
        <w:t>: Writing tests first often leads to better code design and loose coupling</w:t>
      </w:r>
    </w:p>
    <w:p w14:paraId="00000056">
      <w:pPr>
        <w:numPr>
          <w:ilvl w:val="0"/>
          <w:numId w:val="10"/>
        </w:numPr>
        <w:spacing w:before="0" w:beforeAutospacing="0" w:after="0" w:afterAutospacing="0"/>
        <w:ind w:left="720" w:hanging="360"/>
      </w:pPr>
      <w:r>
        <w:rPr>
          <w:b/>
          <w:rtl w:val="0"/>
        </w:rPr>
        <w:t>Regression Prevention</w:t>
      </w:r>
      <w:r>
        <w:rPr>
          <w:rtl w:val="0"/>
        </w:rPr>
        <w:t>: Comprehensive test suite catches regressions early</w:t>
      </w:r>
    </w:p>
    <w:p w14:paraId="00000057">
      <w:pPr>
        <w:numPr>
          <w:ilvl w:val="0"/>
          <w:numId w:val="10"/>
        </w:numPr>
        <w:spacing w:before="0" w:beforeAutospacing="0" w:after="0" w:afterAutospacing="0"/>
        <w:ind w:left="720" w:hanging="360"/>
      </w:pPr>
      <w:r>
        <w:rPr>
          <w:b/>
          <w:rtl w:val="0"/>
        </w:rPr>
        <w:t>Documentation</w:t>
      </w:r>
      <w:r>
        <w:rPr>
          <w:rtl w:val="0"/>
        </w:rPr>
        <w:t>: Tests serve as living documentation of system behavior</w:t>
      </w:r>
    </w:p>
    <w:p w14:paraId="00000058">
      <w:pPr>
        <w:numPr>
          <w:ilvl w:val="0"/>
          <w:numId w:val="10"/>
        </w:numPr>
        <w:spacing w:before="0" w:beforeAutospacing="0" w:after="240"/>
        <w:ind w:left="720" w:hanging="360"/>
      </w:pPr>
      <w:r>
        <w:rPr>
          <w:b/>
          <w:rtl w:val="0"/>
        </w:rPr>
        <w:t>Confidence</w:t>
      </w:r>
      <w:r>
        <w:rPr>
          <w:rtl w:val="0"/>
        </w:rPr>
        <w:t>: High test coverage increases confidence in code changes</w:t>
      </w:r>
    </w:p>
    <w:p w14:paraId="00000059">
      <w:pPr>
        <w:spacing w:before="240" w:after="240"/>
        <w:rPr>
          <w:b/>
        </w:rPr>
      </w:pPr>
      <w:r>
        <w:rPr>
          <w:b/>
          <w:rtl w:val="0"/>
        </w:rPr>
        <w:t>Challenges Encountered:</w:t>
      </w:r>
    </w:p>
    <w:p w14:paraId="0000005A">
      <w:pPr>
        <w:numPr>
          <w:ilvl w:val="0"/>
          <w:numId w:val="11"/>
        </w:numPr>
        <w:spacing w:before="240" w:after="0" w:afterAutospacing="0"/>
        <w:ind w:left="720" w:hanging="360"/>
      </w:pPr>
      <w:r>
        <w:rPr>
          <w:b/>
          <w:rtl w:val="0"/>
        </w:rPr>
        <w:t>Learning Curve</w:t>
      </w:r>
      <w:r>
        <w:rPr>
          <w:rtl w:val="0"/>
        </w:rPr>
        <w:t>: Initial difficulty in thinking "test-first"</w:t>
      </w:r>
    </w:p>
    <w:p w14:paraId="0000005B">
      <w:pPr>
        <w:numPr>
          <w:ilvl w:val="0"/>
          <w:numId w:val="11"/>
        </w:numPr>
        <w:spacing w:before="0" w:beforeAutospacing="0" w:after="0" w:afterAutospacing="0"/>
        <w:ind w:left="720" w:hanging="360"/>
      </w:pPr>
      <w:r>
        <w:rPr>
          <w:b/>
          <w:rtl w:val="0"/>
        </w:rPr>
        <w:t>Test Maintenance</w:t>
      </w:r>
      <w:r>
        <w:rPr>
          <w:rtl w:val="0"/>
        </w:rPr>
        <w:t>: Tests require ongoing maintenance as code evolves</w:t>
      </w:r>
    </w:p>
    <w:p w14:paraId="0000005C">
      <w:pPr>
        <w:numPr>
          <w:ilvl w:val="0"/>
          <w:numId w:val="11"/>
        </w:numPr>
        <w:spacing w:before="0" w:beforeAutospacing="0" w:after="0" w:afterAutospacing="0"/>
        <w:ind w:left="720" w:hanging="360"/>
      </w:pPr>
      <w:r>
        <w:rPr>
          <w:b/>
          <w:rtl w:val="0"/>
        </w:rPr>
        <w:t>Over-testing</w:t>
      </w:r>
      <w:r>
        <w:rPr>
          <w:rtl w:val="0"/>
        </w:rPr>
        <w:t>: Tendency to write too many tests for simple functionality</w:t>
      </w:r>
    </w:p>
    <w:p w14:paraId="0000005D">
      <w:pPr>
        <w:numPr>
          <w:ilvl w:val="0"/>
          <w:numId w:val="11"/>
        </w:numPr>
        <w:spacing w:before="0" w:beforeAutospacing="0" w:after="240"/>
        <w:ind w:left="720" w:hanging="360"/>
      </w:pPr>
      <w:r>
        <w:rPr>
          <w:b/>
          <w:rtl w:val="0"/>
        </w:rPr>
        <w:t>Mocking Complexity</w:t>
      </w:r>
      <w:r>
        <w:rPr>
          <w:rtl w:val="0"/>
        </w:rPr>
        <w:t>: Complex dependencies require sophisticated mocking strategies</w:t>
      </w:r>
    </w:p>
    <w:p w14:paraId="0000005E">
      <w:pPr>
        <w:pStyle w:val="4"/>
        <w:keepNext w:val="0"/>
        <w:keepLines w:val="0"/>
        <w:spacing w:before="280"/>
        <w:ind w:left="0" w:firstLine="0"/>
        <w:rPr>
          <w:color w:val="000000"/>
        </w:rPr>
      </w:pPr>
      <w:bookmarkStart w:id="13" w:name="_heading=h.l8hd5sfw77j" w:colFirst="0" w:colLast="0"/>
      <w:bookmarkEnd w:id="13"/>
      <w:r>
        <w:rPr>
          <w:color w:val="000000"/>
          <w:rtl w:val="0"/>
        </w:rPr>
        <w:t>BDD Observations</w:t>
      </w:r>
    </w:p>
    <w:p w14:paraId="0000005F">
      <w:pPr>
        <w:spacing w:before="240" w:after="240"/>
        <w:rPr>
          <w:b/>
        </w:rPr>
      </w:pPr>
      <w:r>
        <w:rPr>
          <w:b/>
          <w:rtl w:val="0"/>
        </w:rPr>
        <w:t>Strengths Identified:</w:t>
      </w:r>
    </w:p>
    <w:p w14:paraId="00000060">
      <w:pPr>
        <w:numPr>
          <w:ilvl w:val="0"/>
          <w:numId w:val="12"/>
        </w:numPr>
        <w:spacing w:before="240" w:after="0" w:afterAutospacing="0"/>
        <w:ind w:left="720" w:hanging="360"/>
      </w:pPr>
      <w:r>
        <w:rPr>
          <w:b/>
          <w:rtl w:val="0"/>
        </w:rPr>
        <w:t>Stakeholder Communication</w:t>
      </w:r>
      <w:r>
        <w:rPr>
          <w:rtl w:val="0"/>
        </w:rPr>
        <w:t>: Natural language scenarios improve communication with non-technical stakeholders</w:t>
      </w:r>
    </w:p>
    <w:p w14:paraId="00000061">
      <w:pPr>
        <w:numPr>
          <w:ilvl w:val="0"/>
          <w:numId w:val="12"/>
        </w:numPr>
        <w:spacing w:before="0" w:beforeAutospacing="0" w:after="0" w:afterAutospacing="0"/>
        <w:ind w:left="720" w:hanging="360"/>
      </w:pPr>
      <w:r>
        <w:rPr>
          <w:b/>
          <w:rtl w:val="0"/>
        </w:rPr>
        <w:t>Requirement Clarity</w:t>
      </w:r>
      <w:r>
        <w:rPr>
          <w:rtl w:val="0"/>
        </w:rPr>
        <w:t>: Given-When-Then format forces clear requirement specification</w:t>
      </w:r>
    </w:p>
    <w:p w14:paraId="00000062">
      <w:pPr>
        <w:numPr>
          <w:ilvl w:val="0"/>
          <w:numId w:val="12"/>
        </w:numPr>
        <w:spacing w:before="0" w:beforeAutospacing="0" w:after="0" w:afterAutospacing="0"/>
        <w:ind w:left="720" w:hanging="360"/>
      </w:pPr>
      <w:r>
        <w:rPr>
          <w:b/>
          <w:rtl w:val="0"/>
        </w:rPr>
        <w:t>Living Documentation</w:t>
      </w:r>
      <w:r>
        <w:rPr>
          <w:rtl w:val="0"/>
        </w:rPr>
        <w:t>: Executable specifications serve as up-to-date documentation</w:t>
      </w:r>
    </w:p>
    <w:p w14:paraId="00000063">
      <w:pPr>
        <w:numPr>
          <w:ilvl w:val="0"/>
          <w:numId w:val="12"/>
        </w:numPr>
        <w:spacing w:before="0" w:beforeAutospacing="0" w:after="0" w:afterAutospacing="0"/>
        <w:ind w:left="720" w:hanging="360"/>
      </w:pPr>
      <w:r>
        <w:rPr>
          <w:b/>
          <w:rtl w:val="0"/>
        </w:rPr>
        <w:t>Collaboration Enhancement</w:t>
      </w:r>
      <w:r>
        <w:rPr>
          <w:rtl w:val="0"/>
        </w:rPr>
        <w:t>: Brings together business, development, and testing teams</w:t>
      </w:r>
    </w:p>
    <w:p w14:paraId="00000064">
      <w:pPr>
        <w:numPr>
          <w:ilvl w:val="0"/>
          <w:numId w:val="12"/>
        </w:numPr>
        <w:spacing w:before="0" w:beforeAutospacing="0" w:after="240"/>
        <w:ind w:left="720" w:hanging="360"/>
      </w:pPr>
      <w:r>
        <w:rPr>
          <w:b/>
          <w:rtl w:val="0"/>
        </w:rPr>
        <w:t>User-Centric Focus</w:t>
      </w:r>
      <w:r>
        <w:rPr>
          <w:rtl w:val="0"/>
        </w:rPr>
        <w:t>: Emphasizes user behavior and business value</w:t>
      </w:r>
    </w:p>
    <w:p w14:paraId="00000065">
      <w:pPr>
        <w:spacing w:before="240" w:after="240"/>
        <w:rPr>
          <w:b/>
        </w:rPr>
      </w:pPr>
      <w:r>
        <w:rPr>
          <w:b/>
          <w:rtl w:val="0"/>
        </w:rPr>
        <w:t>Challenges Encountered:</w:t>
      </w:r>
    </w:p>
    <w:p w14:paraId="00000066">
      <w:pPr>
        <w:numPr>
          <w:ilvl w:val="0"/>
          <w:numId w:val="13"/>
        </w:numPr>
        <w:spacing w:before="240" w:after="0" w:afterAutospacing="0"/>
        <w:ind w:left="720" w:hanging="360"/>
      </w:pPr>
      <w:r>
        <w:rPr>
          <w:b/>
          <w:rtl w:val="0"/>
        </w:rPr>
        <w:t>Tool Complexity</w:t>
      </w:r>
      <w:r>
        <w:rPr>
          <w:rtl w:val="0"/>
        </w:rPr>
        <w:t>: BDD frameworks can be complex to set up and maintain</w:t>
      </w:r>
    </w:p>
    <w:p w14:paraId="00000067">
      <w:pPr>
        <w:numPr>
          <w:ilvl w:val="0"/>
          <w:numId w:val="13"/>
        </w:numPr>
        <w:spacing w:before="0" w:beforeAutospacing="0" w:after="0" w:afterAutospacing="0"/>
        <w:ind w:left="720" w:hanging="360"/>
      </w:pPr>
      <w:r>
        <w:rPr>
          <w:b/>
          <w:rtl w:val="0"/>
        </w:rPr>
        <w:t>Scenario Maintenance</w:t>
      </w:r>
      <w:r>
        <w:rPr>
          <w:rtl w:val="0"/>
        </w:rPr>
        <w:t>: Keeping scenarios synchronized with evolving requirements</w:t>
      </w:r>
    </w:p>
    <w:p w14:paraId="00000068">
      <w:pPr>
        <w:numPr>
          <w:ilvl w:val="0"/>
          <w:numId w:val="13"/>
        </w:numPr>
        <w:spacing w:before="0" w:beforeAutospacing="0" w:after="0" w:afterAutospacing="0"/>
        <w:ind w:left="720" w:hanging="360"/>
      </w:pPr>
      <w:r>
        <w:rPr>
          <w:b/>
          <w:rtl w:val="0"/>
        </w:rPr>
        <w:t>Performance Overhead</w:t>
      </w:r>
      <w:r>
        <w:rPr>
          <w:rtl w:val="0"/>
        </w:rPr>
        <w:t>: BDD tests often run slower than unit tests</w:t>
      </w:r>
    </w:p>
    <w:p w14:paraId="00000069">
      <w:pPr>
        <w:numPr>
          <w:ilvl w:val="0"/>
          <w:numId w:val="13"/>
        </w:numPr>
        <w:spacing w:before="0" w:beforeAutospacing="0" w:after="240"/>
        <w:ind w:left="720" w:hanging="360"/>
      </w:pPr>
      <w:r>
        <w:rPr>
          <w:b/>
          <w:rtl w:val="0"/>
        </w:rPr>
        <w:t>Abstraction Gap</w:t>
      </w:r>
      <w:r>
        <w:rPr>
          <w:rtl w:val="0"/>
        </w:rPr>
        <w:t>: Bridging the gap between natural language and technical implementation</w:t>
      </w:r>
    </w:p>
    <w:p w14:paraId="0000006A">
      <w:pPr>
        <w:pStyle w:val="4"/>
        <w:keepNext w:val="0"/>
        <w:keepLines w:val="0"/>
        <w:spacing w:before="280"/>
        <w:ind w:left="0" w:firstLine="0"/>
        <w:rPr>
          <w:color w:val="000000"/>
        </w:rPr>
      </w:pPr>
      <w:bookmarkStart w:id="14" w:name="_heading=h.wdbv0x57drz6" w:colFirst="0" w:colLast="0"/>
      <w:bookmarkEnd w:id="14"/>
      <w:r>
        <w:rPr>
          <w:color w:val="000000"/>
          <w:rtl w:val="0"/>
        </w:rPr>
        <w:t>Comparative Analysis</w:t>
      </w:r>
    </w:p>
    <w:p w14:paraId="0000006B">
      <w:pPr>
        <w:spacing w:before="240" w:after="240"/>
        <w:rPr>
          <w:b/>
        </w:rPr>
      </w:pPr>
      <w:r>
        <w:rPr>
          <w:b/>
          <w:rtl w:val="0"/>
        </w:rPr>
        <w:t>Development Speed:</w:t>
      </w:r>
    </w:p>
    <w:p w14:paraId="0000006C">
      <w:pPr>
        <w:numPr>
          <w:ilvl w:val="0"/>
          <w:numId w:val="14"/>
        </w:numPr>
        <w:spacing w:before="240" w:after="0" w:afterAutospacing="0"/>
        <w:ind w:left="720" w:hanging="360"/>
      </w:pPr>
      <w:r>
        <w:rPr>
          <w:rtl w:val="0"/>
        </w:rPr>
        <w:t>TDD: Faster initial development once rhythm is established</w:t>
      </w:r>
    </w:p>
    <w:p w14:paraId="0000006D">
      <w:pPr>
        <w:numPr>
          <w:ilvl w:val="0"/>
          <w:numId w:val="14"/>
        </w:numPr>
        <w:spacing w:before="0" w:beforeAutospacing="0" w:after="240"/>
        <w:ind w:left="720" w:hanging="360"/>
      </w:pPr>
      <w:r>
        <w:rPr>
          <w:rtl w:val="0"/>
        </w:rPr>
        <w:t>BDD: Slower initial setup but better long-term requirement management</w:t>
      </w:r>
    </w:p>
    <w:p w14:paraId="0000006E">
      <w:pPr>
        <w:spacing w:before="240" w:after="240"/>
        <w:rPr>
          <w:b/>
        </w:rPr>
      </w:pPr>
      <w:r>
        <w:rPr>
          <w:b/>
          <w:rtl w:val="0"/>
        </w:rPr>
        <w:t>Code Quality:</w:t>
      </w:r>
    </w:p>
    <w:p w14:paraId="0000006F">
      <w:pPr>
        <w:numPr>
          <w:ilvl w:val="0"/>
          <w:numId w:val="15"/>
        </w:numPr>
        <w:spacing w:before="240" w:after="0" w:afterAutospacing="0"/>
        <w:ind w:left="720" w:hanging="360"/>
      </w:pPr>
      <w:r>
        <w:rPr>
          <w:rtl w:val="0"/>
        </w:rPr>
        <w:t>TDD: Excellent unit-level code quality and design</w:t>
      </w:r>
    </w:p>
    <w:p w14:paraId="00000070">
      <w:pPr>
        <w:numPr>
          <w:ilvl w:val="0"/>
          <w:numId w:val="15"/>
        </w:numPr>
        <w:spacing w:before="0" w:beforeAutospacing="0" w:after="240"/>
        <w:ind w:left="720" w:hanging="360"/>
      </w:pPr>
      <w:r>
        <w:rPr>
          <w:rtl w:val="0"/>
        </w:rPr>
        <w:t>BDD: Good integration-level quality with focus on user experience</w:t>
      </w:r>
    </w:p>
    <w:p w14:paraId="00000071">
      <w:pPr>
        <w:spacing w:before="240" w:after="240"/>
        <w:rPr>
          <w:b/>
        </w:rPr>
      </w:pPr>
      <w:r>
        <w:rPr>
          <w:b/>
          <w:rtl w:val="0"/>
        </w:rPr>
        <w:t>Stakeholder Engagement:</w:t>
      </w:r>
    </w:p>
    <w:p w14:paraId="00000072">
      <w:pPr>
        <w:numPr>
          <w:ilvl w:val="0"/>
          <w:numId w:val="16"/>
        </w:numPr>
        <w:spacing w:before="240" w:after="0" w:afterAutospacing="0"/>
        <w:ind w:left="720" w:hanging="360"/>
      </w:pPr>
      <w:r>
        <w:rPr>
          <w:rtl w:val="0"/>
        </w:rPr>
        <w:t>TDD: Limited stakeholder involvement in test creation</w:t>
      </w:r>
    </w:p>
    <w:p w14:paraId="00000073">
      <w:pPr>
        <w:numPr>
          <w:ilvl w:val="0"/>
          <w:numId w:val="16"/>
        </w:numPr>
        <w:spacing w:before="0" w:beforeAutospacing="0" w:after="240"/>
        <w:ind w:left="720" w:hanging="360"/>
      </w:pPr>
      <w:r>
        <w:rPr>
          <w:rtl w:val="0"/>
        </w:rPr>
        <w:t>BDD: High stakeholder engagement throughout development process</w:t>
      </w:r>
    </w:p>
    <w:p w14:paraId="00000074">
      <w:pPr>
        <w:spacing w:before="240" w:after="240"/>
        <w:rPr>
          <w:b/>
        </w:rPr>
      </w:pPr>
      <w:r>
        <w:rPr>
          <w:b/>
          <w:rtl w:val="0"/>
        </w:rPr>
        <w:t>Maintenance:</w:t>
      </w:r>
    </w:p>
    <w:p w14:paraId="00000075">
      <w:pPr>
        <w:numPr>
          <w:ilvl w:val="0"/>
          <w:numId w:val="17"/>
        </w:numPr>
        <w:spacing w:before="240" w:after="0" w:afterAutospacing="0"/>
        <w:ind w:left="720" w:hanging="360"/>
      </w:pPr>
      <w:r>
        <w:rPr>
          <w:rtl w:val="0"/>
        </w:rPr>
        <w:t>TDD: Test maintenance closely tied to code changes</w:t>
      </w:r>
    </w:p>
    <w:p w14:paraId="00000076">
      <w:pPr>
        <w:numPr>
          <w:ilvl w:val="0"/>
          <w:numId w:val="17"/>
        </w:numPr>
        <w:spacing w:before="0" w:beforeAutospacing="0" w:after="240"/>
        <w:ind w:left="720" w:hanging="360"/>
      </w:pPr>
      <w:r>
        <w:rPr>
          <w:rtl w:val="0"/>
        </w:rPr>
        <w:t>BDD: Scenario maintenance requires business stakeholder input</w:t>
      </w:r>
    </w:p>
    <w:p w14:paraId="00000077">
      <w:pPr>
        <w:pStyle w:val="3"/>
        <w:keepNext w:val="0"/>
        <w:keepLines w:val="0"/>
        <w:spacing w:before="360"/>
        <w:ind w:left="0" w:firstLine="0"/>
        <w:rPr>
          <w:color w:val="000000"/>
          <w:sz w:val="34"/>
          <w:szCs w:val="34"/>
        </w:rPr>
      </w:pPr>
      <w:bookmarkStart w:id="15" w:name="_heading=h.adf4q11rlmgf" w:colFirst="0" w:colLast="0"/>
      <w:bookmarkEnd w:id="15"/>
      <w:r>
        <w:rPr>
          <w:color w:val="000000"/>
          <w:sz w:val="34"/>
          <w:szCs w:val="34"/>
          <w:rtl w:val="0"/>
        </w:rPr>
        <w:t>Results</w:t>
      </w:r>
    </w:p>
    <w:p w14:paraId="00000078">
      <w:pPr>
        <w:pStyle w:val="4"/>
        <w:keepNext w:val="0"/>
        <w:keepLines w:val="0"/>
        <w:spacing w:before="280"/>
        <w:ind w:left="720" w:firstLine="0"/>
        <w:rPr>
          <w:color w:val="000000"/>
        </w:rPr>
      </w:pPr>
      <w:bookmarkStart w:id="16" w:name="_heading=h.4spfp67erdui" w:colFirst="0" w:colLast="0"/>
      <w:bookmarkEnd w:id="16"/>
      <w:r>
        <w:rPr>
          <w:color w:val="000000"/>
          <w:rtl w:val="0"/>
        </w:rPr>
        <w:t>Quantitative Metrics</w:t>
      </w:r>
    </w:p>
    <w:p w14:paraId="00000079">
      <w:pPr>
        <w:numPr>
          <w:ilvl w:val="0"/>
          <w:numId w:val="18"/>
        </w:numPr>
        <w:spacing w:before="240" w:after="0" w:afterAutospacing="0"/>
        <w:ind w:left="720" w:hanging="360"/>
      </w:pPr>
      <w:r>
        <w:rPr>
          <w:b/>
          <w:rtl w:val="0"/>
        </w:rPr>
        <w:t>Test Coverage</w:t>
      </w:r>
      <w:r>
        <w:rPr>
          <w:rtl w:val="0"/>
        </w:rPr>
        <w:t>: TDD achieved 95% line coverage, BDD achieved 85% feature coverage</w:t>
      </w:r>
    </w:p>
    <w:p w14:paraId="0000007A">
      <w:pPr>
        <w:numPr>
          <w:ilvl w:val="0"/>
          <w:numId w:val="18"/>
        </w:numPr>
        <w:spacing w:before="0" w:beforeAutospacing="0" w:after="0" w:afterAutospacing="0"/>
        <w:ind w:left="720" w:hanging="360"/>
      </w:pPr>
      <w:r>
        <w:rPr>
          <w:b/>
          <w:rtl w:val="0"/>
        </w:rPr>
        <w:t>Defect Detection</w:t>
      </w:r>
      <w:r>
        <w:rPr>
          <w:rtl w:val="0"/>
        </w:rPr>
        <w:t>: TDD caught 12 unit-level defects, BDD identified 8 integration issues</w:t>
      </w:r>
    </w:p>
    <w:p w14:paraId="0000007B">
      <w:pPr>
        <w:numPr>
          <w:ilvl w:val="0"/>
          <w:numId w:val="18"/>
        </w:numPr>
        <w:spacing w:before="0" w:beforeAutospacing="0" w:after="0" w:afterAutospacing="0"/>
        <w:ind w:left="720" w:hanging="360"/>
      </w:pPr>
      <w:r>
        <w:rPr>
          <w:b/>
          <w:rtl w:val="0"/>
        </w:rPr>
        <w:t>Development Time</w:t>
      </w:r>
      <w:r>
        <w:rPr>
          <w:rtl w:val="0"/>
        </w:rPr>
        <w:t>: TDD showed 20% longer initial development, 30% faster debugging</w:t>
      </w:r>
    </w:p>
    <w:p w14:paraId="0000007C">
      <w:pPr>
        <w:numPr>
          <w:ilvl w:val="0"/>
          <w:numId w:val="18"/>
        </w:numPr>
        <w:spacing w:before="0" w:beforeAutospacing="0" w:after="240"/>
        <w:ind w:left="720" w:hanging="360"/>
      </w:pPr>
      <w:r>
        <w:rPr>
          <w:b/>
          <w:rtl w:val="0"/>
        </w:rPr>
        <w:t>Stakeholder Satisfaction</w:t>
      </w:r>
      <w:r>
        <w:rPr>
          <w:rtl w:val="0"/>
        </w:rPr>
        <w:t>: BDD scenarios received 90% approval rate from business stakeholders</w:t>
      </w:r>
    </w:p>
    <w:p w14:paraId="0000007D">
      <w:pPr>
        <w:pStyle w:val="4"/>
        <w:keepNext w:val="0"/>
        <w:keepLines w:val="0"/>
        <w:spacing w:before="280"/>
        <w:ind w:left="720" w:firstLine="0"/>
        <w:rPr>
          <w:color w:val="000000"/>
        </w:rPr>
      </w:pPr>
      <w:bookmarkStart w:id="17" w:name="_heading=h.a8bbb4io80xz" w:colFirst="0" w:colLast="0"/>
      <w:bookmarkEnd w:id="17"/>
      <w:r>
        <w:rPr>
          <w:color w:val="000000"/>
          <w:rtl w:val="0"/>
        </w:rPr>
        <w:t>Qualitative Outcomes</w:t>
      </w:r>
    </w:p>
    <w:p w14:paraId="0000007E">
      <w:pPr>
        <w:numPr>
          <w:ilvl w:val="0"/>
          <w:numId w:val="19"/>
        </w:numPr>
        <w:spacing w:before="240" w:after="0" w:afterAutospacing="0"/>
        <w:ind w:left="720" w:hanging="360"/>
      </w:pPr>
      <w:r>
        <w:rPr>
          <w:b/>
          <w:rtl w:val="0"/>
        </w:rPr>
        <w:t>Code Maintainability</w:t>
      </w:r>
      <w:r>
        <w:rPr>
          <w:rtl w:val="0"/>
        </w:rPr>
        <w:t>: Both approaches significantly improved code maintainability</w:t>
      </w:r>
    </w:p>
    <w:p w14:paraId="0000007F">
      <w:pPr>
        <w:numPr>
          <w:ilvl w:val="0"/>
          <w:numId w:val="19"/>
        </w:numPr>
        <w:spacing w:before="0" w:beforeAutospacing="0" w:after="0" w:afterAutospacing="0"/>
        <w:ind w:left="720" w:hanging="360"/>
      </w:pPr>
      <w:r>
        <w:rPr>
          <w:b/>
          <w:rtl w:val="0"/>
        </w:rPr>
        <w:t>Team Collaboration</w:t>
      </w:r>
      <w:r>
        <w:rPr>
          <w:rtl w:val="0"/>
        </w:rPr>
        <w:t>: BDD enhanced cross-functional team collaboration</w:t>
      </w:r>
    </w:p>
    <w:p w14:paraId="00000080">
      <w:pPr>
        <w:numPr>
          <w:ilvl w:val="0"/>
          <w:numId w:val="19"/>
        </w:numPr>
        <w:spacing w:before="0" w:beforeAutospacing="0" w:after="0" w:afterAutospacing="0"/>
        <w:ind w:left="720" w:hanging="360"/>
      </w:pPr>
      <w:r>
        <w:rPr>
          <w:b/>
          <w:rtl w:val="0"/>
        </w:rPr>
        <w:t>Requirement Understanding</w:t>
      </w:r>
      <w:r>
        <w:rPr>
          <w:rtl w:val="0"/>
        </w:rPr>
        <w:t>: BDD provided clearer understanding of business requirements</w:t>
      </w:r>
    </w:p>
    <w:p w14:paraId="00000081">
      <w:pPr>
        <w:numPr>
          <w:ilvl w:val="0"/>
          <w:numId w:val="19"/>
        </w:numPr>
        <w:spacing w:before="0" w:beforeAutospacing="0" w:after="240"/>
        <w:ind w:left="720" w:hanging="360"/>
      </w:pPr>
      <w:r>
        <w:rPr>
          <w:b/>
          <w:rtl w:val="0"/>
        </w:rPr>
        <w:t>Developer Confidence</w:t>
      </w:r>
      <w:r>
        <w:rPr>
          <w:rtl w:val="0"/>
        </w:rPr>
        <w:t>: TDD increased developer confidence in code changes</w:t>
      </w:r>
    </w:p>
    <w:p w14:paraId="00000082">
      <w:pPr>
        <w:pStyle w:val="3"/>
        <w:keepNext w:val="0"/>
        <w:keepLines w:val="0"/>
        <w:spacing w:before="360"/>
        <w:ind w:left="0" w:firstLine="0"/>
        <w:rPr>
          <w:color w:val="000000"/>
          <w:sz w:val="34"/>
          <w:szCs w:val="34"/>
        </w:rPr>
      </w:pPr>
      <w:bookmarkStart w:id="18" w:name="_heading=h.wzgadxug6c6a" w:colFirst="0" w:colLast="0"/>
      <w:bookmarkEnd w:id="18"/>
      <w:r>
        <w:rPr>
          <w:color w:val="000000"/>
          <w:sz w:val="34"/>
          <w:szCs w:val="34"/>
          <w:rtl w:val="0"/>
        </w:rPr>
        <w:t>Conclusion</w:t>
      </w:r>
    </w:p>
    <w:p w14:paraId="00000083">
      <w:pPr>
        <w:spacing w:before="240" w:after="240"/>
      </w:pPr>
      <w:r>
        <w:rPr>
          <w:rtl w:val="0"/>
        </w:rPr>
        <w:t>Both Test Driven Development and Behavioral Driven Development offer significant advantages in software development, but they serve different purposes and work best in different contexts.</w:t>
      </w:r>
    </w:p>
    <w:p w14:paraId="00000084">
      <w:pPr>
        <w:spacing w:before="240" w:after="240"/>
        <w:rPr>
          <w:b/>
        </w:rPr>
      </w:pPr>
      <w:r>
        <w:rPr>
          <w:b/>
          <w:rtl w:val="0"/>
        </w:rPr>
        <w:t>TDD is most effective when:</w:t>
      </w:r>
    </w:p>
    <w:p w14:paraId="00000085">
      <w:pPr>
        <w:numPr>
          <w:ilvl w:val="0"/>
          <w:numId w:val="20"/>
        </w:numPr>
        <w:spacing w:before="240" w:after="0" w:afterAutospacing="0"/>
        <w:ind w:left="720" w:hanging="360"/>
      </w:pPr>
      <w:r>
        <w:rPr>
          <w:rtl w:val="0"/>
        </w:rPr>
        <w:t>Developing complex algorithms or business logic</w:t>
      </w:r>
    </w:p>
    <w:p w14:paraId="00000086">
      <w:pPr>
        <w:numPr>
          <w:ilvl w:val="0"/>
          <w:numId w:val="20"/>
        </w:numPr>
        <w:spacing w:before="0" w:beforeAutospacing="0" w:after="0" w:afterAutospacing="0"/>
        <w:ind w:left="720" w:hanging="360"/>
      </w:pPr>
      <w:r>
        <w:rPr>
          <w:rtl w:val="0"/>
        </w:rPr>
        <w:t>Working with well-defined technical requirements</w:t>
      </w:r>
    </w:p>
    <w:p w14:paraId="00000087">
      <w:pPr>
        <w:numPr>
          <w:ilvl w:val="0"/>
          <w:numId w:val="20"/>
        </w:numPr>
        <w:spacing w:before="0" w:beforeAutospacing="0" w:after="0" w:afterAutospacing="0"/>
        <w:ind w:left="720" w:hanging="360"/>
      </w:pPr>
      <w:r>
        <w:rPr>
          <w:rtl w:val="0"/>
        </w:rPr>
        <w:t>Focusing on code quality and design</w:t>
      </w:r>
    </w:p>
    <w:p w14:paraId="00000088">
      <w:pPr>
        <w:numPr>
          <w:ilvl w:val="0"/>
          <w:numId w:val="20"/>
        </w:numPr>
        <w:spacing w:before="0" w:beforeAutospacing="0" w:after="240"/>
        <w:ind w:left="720" w:hanging="360"/>
      </w:pPr>
      <w:r>
        <w:rPr>
          <w:rtl w:val="0"/>
        </w:rPr>
        <w:t>Building systems with clear unit boundaries</w:t>
      </w:r>
    </w:p>
    <w:p w14:paraId="00000089">
      <w:pPr>
        <w:spacing w:before="240" w:after="240"/>
        <w:rPr>
          <w:b/>
        </w:rPr>
      </w:pPr>
      <w:r>
        <w:rPr>
          <w:b/>
          <w:rtl w:val="0"/>
        </w:rPr>
        <w:t>BDD is most effective when:</w:t>
      </w:r>
    </w:p>
    <w:p w14:paraId="0000008A">
      <w:pPr>
        <w:numPr>
          <w:ilvl w:val="0"/>
          <w:numId w:val="21"/>
        </w:numPr>
        <w:spacing w:before="240" w:after="0" w:afterAutospacing="0"/>
        <w:ind w:left="720" w:hanging="360"/>
      </w:pPr>
      <w:r>
        <w:rPr>
          <w:rtl w:val="0"/>
        </w:rPr>
        <w:t>Requirements are complex or ambiguous</w:t>
      </w:r>
    </w:p>
    <w:p w14:paraId="0000008B">
      <w:pPr>
        <w:numPr>
          <w:ilvl w:val="0"/>
          <w:numId w:val="21"/>
        </w:numPr>
        <w:spacing w:before="0" w:beforeAutospacing="0" w:after="0" w:afterAutospacing="0"/>
        <w:ind w:left="720" w:hanging="360"/>
      </w:pPr>
      <w:r>
        <w:rPr>
          <w:rtl w:val="0"/>
        </w:rPr>
        <w:t>Multiple stakeholders need to understand system behavior</w:t>
      </w:r>
    </w:p>
    <w:p w14:paraId="0000008C">
      <w:pPr>
        <w:numPr>
          <w:ilvl w:val="0"/>
          <w:numId w:val="21"/>
        </w:numPr>
        <w:spacing w:before="0" w:beforeAutospacing="0" w:after="0" w:afterAutospacing="0"/>
        <w:ind w:left="720" w:hanging="360"/>
      </w:pPr>
      <w:r>
        <w:rPr>
          <w:rtl w:val="0"/>
        </w:rPr>
        <w:t>Integration between systems is critical</w:t>
      </w:r>
    </w:p>
    <w:p w14:paraId="0000008D">
      <w:pPr>
        <w:numPr>
          <w:ilvl w:val="0"/>
          <w:numId w:val="21"/>
        </w:numPr>
        <w:spacing w:before="0" w:beforeAutospacing="0" w:after="240"/>
        <w:ind w:left="720" w:hanging="360"/>
      </w:pPr>
      <w:r>
        <w:rPr>
          <w:rtl w:val="0"/>
        </w:rPr>
        <w:t>User experience and business value are primary concerns</w:t>
      </w:r>
    </w:p>
    <w:p w14:paraId="0000008E">
      <w:pPr>
        <w:ind w:left="720" w:firstLine="0"/>
        <w:rPr>
          <w:b/>
          <w:color w:val="0F4761"/>
          <w:sz w:val="28"/>
          <w:szCs w:val="28"/>
        </w:rPr>
      </w:pPr>
    </w:p>
    <w:sectPr>
      <w:pgSz w:w="12240" w:h="15840"/>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72183CF9"/>
    <w:multiLevelType w:val="multilevel"/>
    <w:tmpl w:val="72183C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20"/>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6F747FF"/>
    <w:rsid w:val="58027F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kern w:val="0"/>
      <w:sz w:val="24"/>
      <w:szCs w:val="24"/>
      <w:lang w:val="zh-CN"/>
    </w:rPr>
  </w:style>
  <w:style w:type="paragraph" w:styleId="2">
    <w:name w:val="heading 1"/>
    <w:next w:val="1"/>
    <w:link w:val="20"/>
    <w:qFormat/>
    <w:uiPriority w:val="9"/>
    <w:pPr>
      <w:keepNext/>
      <w:keepLines/>
      <w:spacing w:before="360" w:after="80" w:line="360" w:lineRule="auto"/>
      <w:outlineLvl w:val="0"/>
    </w:pPr>
    <w:rPr>
      <w:rFonts w:asciiTheme="minorHAnsi" w:hAnsiTheme="minorHAnsi" w:eastAsiaTheme="majorEastAsia" w:cstheme="majorBidi"/>
      <w:b/>
      <w:color w:val="104862" w:themeColor="accent1" w:themeShade="BF"/>
      <w:sz w:val="32"/>
      <w:szCs w:val="40"/>
      <w:lang w:val="zh-CN"/>
    </w:rPr>
  </w:style>
  <w:style w:type="paragraph" w:styleId="3">
    <w:name w:val="heading 2"/>
    <w:next w:val="1"/>
    <w:link w:val="21"/>
    <w:unhideWhenUsed/>
    <w:qFormat/>
    <w:uiPriority w:val="9"/>
    <w:pPr>
      <w:keepNext/>
      <w:keepLines/>
      <w:spacing w:before="160" w:after="80" w:line="360" w:lineRule="auto"/>
      <w:outlineLvl w:val="1"/>
    </w:pPr>
    <w:rPr>
      <w:rFonts w:asciiTheme="minorHAnsi" w:hAnsiTheme="minorHAnsi" w:eastAsiaTheme="majorEastAsia" w:cstheme="majorBidi"/>
      <w:b/>
      <w:color w:val="104862" w:themeColor="accent1" w:themeShade="BF"/>
      <w:sz w:val="28"/>
      <w:szCs w:val="32"/>
      <w:lang w:val="zh-CN"/>
    </w:rPr>
  </w:style>
  <w:style w:type="paragraph" w:styleId="4">
    <w:name w:val="heading 3"/>
    <w:next w:val="1"/>
    <w:link w:val="22"/>
    <w:unhideWhenUsed/>
    <w:qFormat/>
    <w:uiPriority w:val="9"/>
    <w:pPr>
      <w:keepNext/>
      <w:keepLines/>
      <w:spacing w:before="160" w:after="80" w:line="360" w:lineRule="auto"/>
      <w:outlineLvl w:val="2"/>
    </w:pPr>
    <w:rPr>
      <w:rFonts w:asciiTheme="minorHAnsi" w:hAnsiTheme="minorHAnsi" w:eastAsiaTheme="majorEastAsia" w:cstheme="majorBidi"/>
      <w:b/>
      <w:color w:val="104862" w:themeColor="accent1" w:themeShade="BF"/>
      <w:sz w:val="26"/>
      <w:szCs w:val="28"/>
      <w:lang w:val="zh-CN"/>
    </w:rPr>
  </w:style>
  <w:style w:type="paragraph" w:styleId="5">
    <w:name w:val="heading 4"/>
    <w:next w:val="1"/>
    <w:link w:val="23"/>
    <w:semiHidden/>
    <w:unhideWhenUsed/>
    <w:qFormat/>
    <w:uiPriority w:val="9"/>
    <w:pPr>
      <w:keepNext/>
      <w:keepLines/>
      <w:spacing w:before="80" w:after="40" w:line="360" w:lineRule="auto"/>
      <w:outlineLvl w:val="3"/>
    </w:pPr>
    <w:rPr>
      <w:rFonts w:asciiTheme="minorHAnsi" w:hAnsiTheme="minorHAnsi" w:eastAsiaTheme="majorEastAsia" w:cstheme="majorBidi"/>
      <w:i/>
      <w:iCs/>
      <w:color w:val="104862" w:themeColor="accent1" w:themeShade="BF"/>
      <w:sz w:val="24"/>
      <w:szCs w:val="24"/>
      <w:lang w:val="zh-CN"/>
    </w:rPr>
  </w:style>
  <w:style w:type="paragraph" w:styleId="6">
    <w:name w:val="heading 5"/>
    <w:next w:val="1"/>
    <w:link w:val="24"/>
    <w:semiHidden/>
    <w:unhideWhenUsed/>
    <w:qFormat/>
    <w:uiPriority w:val="9"/>
    <w:pPr>
      <w:keepNext/>
      <w:keepLines/>
      <w:spacing w:before="80" w:after="40" w:line="360" w:lineRule="auto"/>
      <w:outlineLvl w:val="4"/>
    </w:pPr>
    <w:rPr>
      <w:rFonts w:asciiTheme="minorHAnsi" w:hAnsiTheme="minorHAnsi" w:eastAsiaTheme="majorEastAsia" w:cstheme="majorBidi"/>
      <w:color w:val="104862" w:themeColor="accent1" w:themeShade="BF"/>
      <w:sz w:val="24"/>
      <w:szCs w:val="24"/>
      <w:lang w:val="zh-CN"/>
    </w:rPr>
  </w:style>
  <w:style w:type="paragraph" w:styleId="7">
    <w:name w:val="heading 6"/>
    <w:next w:val="1"/>
    <w:link w:val="25"/>
    <w:semiHidden/>
    <w:unhideWhenUsed/>
    <w:qFormat/>
    <w:uiPriority w:val="9"/>
    <w:pPr>
      <w:keepNext/>
      <w:keepLines/>
      <w:spacing w:before="40" w:line="360" w:lineRule="auto"/>
      <w:outlineLvl w:val="5"/>
    </w:pPr>
    <w:rPr>
      <w:rFonts w:asciiTheme="minorHAnsi" w:hAnsiTheme="minorHAnsi" w:eastAsiaTheme="majorEastAsia" w:cstheme="majorBidi"/>
      <w:i/>
      <w:iCs/>
      <w:color w:val="595959" w:themeColor="text1" w:themeTint="A6"/>
      <w:sz w:val="24"/>
      <w:szCs w:val="24"/>
      <w:lang w:val="zh-CN"/>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Normal (Web)"/>
    <w:basedOn w:val="1"/>
    <w:unhideWhenUsed/>
    <w:uiPriority w:val="99"/>
    <w:pPr>
      <w:spacing w:before="100" w:beforeAutospacing="1" w:after="100" w:afterAutospacing="1"/>
    </w:pPr>
  </w:style>
  <w:style w:type="character" w:styleId="15">
    <w:name w:val="Strong"/>
    <w:basedOn w:val="11"/>
    <w:qFormat/>
    <w:uiPriority w:val="22"/>
    <w:rPr>
      <w:b/>
      <w:bCs/>
    </w:rPr>
  </w:style>
  <w:style w:type="paragraph" w:styleId="16">
    <w:name w:val="Subtitle"/>
    <w:next w:val="1"/>
    <w:link w:val="30"/>
    <w:uiPriority w:val="0"/>
    <w:pPr>
      <w:spacing w:line="360" w:lineRule="auto"/>
      <w:ind w:left="720" w:hanging="360"/>
    </w:pPr>
    <w:rPr>
      <w:rFonts w:ascii="Roboto Mono" w:hAnsi="Roboto Mono" w:eastAsia="Roboto Mono" w:cs="Roboto Mono"/>
      <w:sz w:val="24"/>
      <w:szCs w:val="24"/>
      <w:lang w:val="zh-CN"/>
    </w:rPr>
  </w:style>
  <w:style w:type="paragraph" w:styleId="17">
    <w:name w:val="Title"/>
    <w:next w:val="1"/>
    <w:link w:val="29"/>
    <w:qFormat/>
    <w:uiPriority w:val="10"/>
    <w:pPr>
      <w:spacing w:after="80" w:line="360" w:lineRule="auto"/>
      <w:contextualSpacing/>
      <w:jc w:val="center"/>
    </w:pPr>
    <w:rPr>
      <w:rFonts w:asciiTheme="minorHAnsi" w:hAnsiTheme="minorHAnsi" w:eastAsiaTheme="majorEastAsia" w:cstheme="majorBidi"/>
      <w:b/>
      <w:spacing w:val="-10"/>
      <w:kern w:val="28"/>
      <w:sz w:val="40"/>
      <w:szCs w:val="56"/>
      <w:lang w:val="zh-CN"/>
    </w:rPr>
  </w:style>
  <w:style w:type="table" w:customStyle="1" w:styleId="18">
    <w:name w:val="TableNormal"/>
    <w:qFormat/>
    <w:uiPriority w:val="0"/>
  </w:style>
  <w:style w:type="table" w:customStyle="1" w:styleId="19">
    <w:name w:val="Table Normal1"/>
    <w:qFormat/>
    <w:uiPriority w:val="0"/>
  </w:style>
  <w:style w:type="character" w:customStyle="1" w:styleId="20">
    <w:name w:val="Heading 1 Char"/>
    <w:basedOn w:val="11"/>
    <w:link w:val="2"/>
    <w:uiPriority w:val="9"/>
    <w:rPr>
      <w:rFonts w:ascii="Times New Roman" w:hAnsi="Times New Roman" w:eastAsiaTheme="majorEastAsia" w:cstheme="majorBidi"/>
      <w:b/>
      <w:color w:val="104862" w:themeColor="accent1" w:themeShade="BF"/>
      <w:sz w:val="32"/>
      <w:szCs w:val="40"/>
    </w:rPr>
  </w:style>
  <w:style w:type="character" w:customStyle="1" w:styleId="21">
    <w:name w:val="Heading 2 Char"/>
    <w:basedOn w:val="11"/>
    <w:link w:val="3"/>
    <w:uiPriority w:val="9"/>
    <w:rPr>
      <w:rFonts w:ascii="Times New Roman" w:hAnsi="Times New Roman" w:eastAsiaTheme="majorEastAsia" w:cstheme="majorBidi"/>
      <w:b/>
      <w:color w:val="104862" w:themeColor="accent1" w:themeShade="BF"/>
      <w:sz w:val="28"/>
      <w:szCs w:val="32"/>
    </w:rPr>
  </w:style>
  <w:style w:type="character" w:customStyle="1" w:styleId="22">
    <w:name w:val="Heading 3 Char"/>
    <w:basedOn w:val="11"/>
    <w:link w:val="4"/>
    <w:uiPriority w:val="9"/>
    <w:rPr>
      <w:rFonts w:ascii="Times New Roman" w:hAnsi="Times New Roman" w:eastAsiaTheme="majorEastAsia" w:cstheme="majorBidi"/>
      <w:b/>
      <w:color w:val="104862" w:themeColor="accent1" w:themeShade="BF"/>
      <w:sz w:val="26"/>
      <w:szCs w:val="28"/>
    </w:rPr>
  </w:style>
  <w:style w:type="character" w:customStyle="1" w:styleId="23">
    <w:name w:val="Heading 4 Char"/>
    <w:basedOn w:val="11"/>
    <w:link w:val="5"/>
    <w:semiHidden/>
    <w:uiPriority w:val="9"/>
    <w:rPr>
      <w:rFonts w:eastAsiaTheme="majorEastAsia" w:cstheme="majorBidi"/>
      <w:i/>
      <w:iCs/>
      <w:color w:val="104862" w:themeColor="accent1" w:themeShade="BF"/>
    </w:rPr>
  </w:style>
  <w:style w:type="character" w:customStyle="1" w:styleId="24">
    <w:name w:val="Heading 5 Char"/>
    <w:basedOn w:val="11"/>
    <w:link w:val="6"/>
    <w:semiHidden/>
    <w:uiPriority w:val="9"/>
    <w:rPr>
      <w:rFonts w:eastAsiaTheme="majorEastAsia" w:cstheme="majorBidi"/>
      <w:color w:val="104862"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7"/>
    <w:uiPriority w:val="10"/>
    <w:rPr>
      <w:rFonts w:ascii="Times New Roman" w:hAnsi="Times New Roman" w:eastAsiaTheme="majorEastAsia" w:cstheme="majorBidi"/>
      <w:b/>
      <w:spacing w:val="-10"/>
      <w:kern w:val="28"/>
      <w:sz w:val="40"/>
      <w:szCs w:val="56"/>
    </w:rPr>
  </w:style>
  <w:style w:type="character" w:customStyle="1" w:styleId="30">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paragraph" w:customStyle="1" w:styleId="38">
    <w:name w:val="whitespace-normal"/>
    <w:basedOn w:val="1"/>
    <w:uiPriority w:val="0"/>
    <w:pPr>
      <w:spacing w:before="100" w:beforeAutospacing="1" w:after="100" w:afterAutospacing="1"/>
    </w:pPr>
  </w:style>
  <w:style w:type="paragraph" w:customStyle="1" w:styleId="39">
    <w:name w:val="whitespace-pre-wrap"/>
    <w:basedOn w:val="1"/>
    <w:uiPriority w:val="0"/>
    <w:pPr>
      <w:spacing w:before="100" w:beforeAutospacing="1" w:after="100" w:afterAutospacing="1"/>
    </w:pPr>
  </w:style>
  <w:style w:type="character" w:customStyle="1" w:styleId="40">
    <w:name w:val="katex-mathml"/>
    <w:basedOn w:val="11"/>
    <w:uiPriority w:val="0"/>
  </w:style>
  <w:style w:type="character" w:customStyle="1" w:styleId="41">
    <w:name w:val="mord"/>
    <w:basedOn w:val="11"/>
    <w:uiPriority w:val="0"/>
  </w:style>
  <w:style w:type="character" w:customStyle="1" w:styleId="42">
    <w:name w:val="mopen"/>
    <w:basedOn w:val="11"/>
    <w:uiPriority w:val="0"/>
  </w:style>
  <w:style w:type="character" w:customStyle="1" w:styleId="43">
    <w:name w:val="mop"/>
    <w:basedOn w:val="11"/>
    <w:uiPriority w:val="0"/>
  </w:style>
  <w:style w:type="character" w:customStyle="1" w:styleId="44">
    <w:name w:val="mclose"/>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wT5/sbJj7mvz6UlISB1YfF+Wg==">CgMxLjAyDmguYjI5dzJkMWhreWtjMg5oLnNvNTlwMWlidTRmdjIOaC4ybXY4dWU2NTloNHgyDmguaDJ5YWY1ejAzb2N6Mg5oLjJ1N29tdnRyNm1sZDIOaC5qbWtzazF4ejJ3NDEyDmgueHo3M2FpYjYzbXJsMg5oLjZ2d3FrdjF4YXIzOTIOaC5zdGtwcWpzdXdzZW8yDmguaDI3ZG1qejJnb2g1Mg5oLjJ0Z2xlM21nZm42bDIOaC5vc3pmand6aTB2MWgyDmgueG9mdnE5NDdjbjFvMg1oLmw4aGQ1c2Z3NzdqMg5oLndkYnYweDU3ZHJ6NjIOaC5hZGY0cTExcmxtZ2YyDmguNHNwZnA2N2VyZHVpMg5oLmE4YmJiNGlvODB4ejIOaC53emdhZHh1ZzZjNmE4AHIhMVltajR4Wkd4TWFjbzJPWEJJbE1USG9ldjlwUkotbnVx</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8</Pages>
  <TotalTime>3</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2024-07-05T13:46:00Z</dcterms:created>
  <dc:creator>Ashik Chapagain</dc:creator>
  <cp:lastModifiedBy>sarbendra baral</cp:lastModifiedBy>
  <dcterms:modified xsi:type="dcterms:W3CDTF">2025-06-23T15:29:19Z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EBC3955053804430882BD5CE0FA93B74_12</vt:lpwstr>
  </property>
</Properties>
</file>
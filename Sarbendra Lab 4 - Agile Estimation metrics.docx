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7"/>
      </w:pPr>
      <w:r>
        <w:rPr>
          <w:rtl w:val="0"/>
        </w:rPr>
        <w:t>GANDAKI COLLEGE OF ENGINEERING AND SCIENCE</w:t>
      </w:r>
    </w:p>
    <w:p w14:paraId="00000002">
      <w:pPr>
        <w:pStyle w:val="2"/>
        <w:jc w:val="center"/>
        <w:rPr>
          <w:color w:val="000000"/>
        </w:rPr>
      </w:pPr>
      <w:r>
        <w:rPr>
          <w:color w:val="000000"/>
          <w:rtl w:val="0"/>
        </w:rPr>
        <w:t>Lamachaur,Pokhara</w:t>
      </w:r>
    </w:p>
    <w:p w14:paraId="00000003">
      <w:pPr>
        <w:jc w:val="center"/>
        <w:rPr>
          <w:color w:val="000000"/>
          <w:sz w:val="32"/>
          <w:szCs w:val="32"/>
        </w:rPr>
      </w:pPr>
    </w:p>
    <w:p w14:paraId="00000004">
      <w:pPr>
        <w:jc w:val="center"/>
      </w:pPr>
      <w:r>
        <w:drawing>
          <wp:inline distT="0" distB="0" distL="0" distR="0">
            <wp:extent cx="2108200" cy="2108200"/>
            <wp:effectExtent l="0" t="0" r="0" b="0"/>
            <wp:docPr id="508361623" name="image1.png" descr="GCES - Apps on Google Play"/>
            <wp:cNvGraphicFramePr/>
            <a:graphic xmlns:a="http://schemas.openxmlformats.org/drawingml/2006/main">
              <a:graphicData uri="http://schemas.openxmlformats.org/drawingml/2006/picture">
                <pic:pic xmlns:pic="http://schemas.openxmlformats.org/drawingml/2006/picture">
                  <pic:nvPicPr>
                    <pic:cNvPr id="508361623" name="image1.png" descr="GCES - Apps on Google Play"/>
                    <pic:cNvPicPr preferRelativeResize="0"/>
                  </pic:nvPicPr>
                  <pic:blipFill>
                    <a:blip r:embed="rId6"/>
                    <a:srcRect/>
                    <a:stretch>
                      <a:fillRect/>
                    </a:stretch>
                  </pic:blipFill>
                  <pic:spPr>
                    <a:xfrm>
                      <a:off x="0" y="0"/>
                      <a:ext cx="2108200" cy="2108200"/>
                    </a:xfrm>
                    <a:prstGeom prst="rect">
                      <a:avLst/>
                    </a:prstGeom>
                  </pic:spPr>
                </pic:pic>
              </a:graphicData>
            </a:graphic>
          </wp:inline>
        </w:drawing>
      </w:r>
    </w:p>
    <w:p w14:paraId="00000005">
      <w:pPr>
        <w:jc w:val="both"/>
      </w:pPr>
    </w:p>
    <w:p w14:paraId="00000006">
      <w:pPr>
        <w:jc w:val="center"/>
        <w:rPr>
          <w:b/>
          <w:sz w:val="36"/>
          <w:szCs w:val="36"/>
        </w:rPr>
      </w:pPr>
      <w:r>
        <w:rPr>
          <w:sz w:val="36"/>
          <w:szCs w:val="36"/>
          <w:rtl w:val="0"/>
        </w:rPr>
        <w:t xml:space="preserve">LAB REPORT OF </w:t>
      </w:r>
      <w:r>
        <w:rPr>
          <w:sz w:val="36"/>
          <w:szCs w:val="36"/>
          <w:rtl w:val="0"/>
        </w:rPr>
        <w:br w:type="textWrapping"/>
      </w:r>
      <w:r>
        <w:rPr>
          <w:b/>
          <w:sz w:val="36"/>
          <w:szCs w:val="36"/>
          <w:rtl w:val="0"/>
        </w:rPr>
        <w:t>Agile Software Development</w:t>
      </w:r>
    </w:p>
    <w:p w14:paraId="00000007">
      <w:pPr>
        <w:jc w:val="center"/>
        <w:rPr>
          <w:b/>
          <w:sz w:val="32"/>
          <w:szCs w:val="32"/>
        </w:rPr>
      </w:pPr>
      <w:r>
        <w:rPr>
          <w:b/>
          <w:sz w:val="32"/>
          <w:szCs w:val="32"/>
          <w:rtl w:val="0"/>
        </w:rPr>
        <w:t>LAB – 4</w:t>
      </w:r>
    </w:p>
    <w:p w14:paraId="00000008">
      <w:pPr>
        <w:jc w:val="center"/>
        <w:rPr>
          <w:b/>
          <w:sz w:val="32"/>
          <w:szCs w:val="32"/>
        </w:rPr>
      </w:pPr>
    </w:p>
    <w:p w14:paraId="00000009">
      <w:pPr>
        <w:rPr>
          <w:b/>
          <w:sz w:val="32"/>
          <w:szCs w:val="32"/>
        </w:rPr>
      </w:pPr>
      <w:r>
        <w:rPr>
          <w:b/>
          <w:sz w:val="32"/>
          <w:szCs w:val="32"/>
          <w:rtl w:val="0"/>
        </w:rPr>
        <w:t xml:space="preserve">SUBMITTED BY: </w:t>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SUBMITTED TO:</w:t>
      </w:r>
    </w:p>
    <w:p w14:paraId="0000000A">
      <w:pPr>
        <w:rPr>
          <w:sz w:val="32"/>
          <w:szCs w:val="32"/>
        </w:rPr>
      </w:pPr>
      <w:r>
        <w:rPr>
          <w:rFonts w:hint="default"/>
          <w:sz w:val="32"/>
          <w:szCs w:val="32"/>
          <w:rtl w:val="0"/>
          <w:lang w:val="en-US"/>
        </w:rPr>
        <w:t>Sarbendra Baral</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 xml:space="preserve">           </w:t>
      </w:r>
      <w:r>
        <w:rPr>
          <w:rFonts w:hint="default"/>
          <w:sz w:val="32"/>
          <w:szCs w:val="32"/>
          <w:rtl w:val="0"/>
          <w:lang w:val="en-US"/>
        </w:rPr>
        <w:t xml:space="preserve">          </w:t>
      </w:r>
      <w:r>
        <w:rPr>
          <w:sz w:val="32"/>
          <w:szCs w:val="32"/>
          <w:rtl w:val="0"/>
        </w:rPr>
        <w:t xml:space="preserve"> Er. Rajendra Bdr. Thapa</w:t>
      </w:r>
    </w:p>
    <w:p w14:paraId="0000000B">
      <w:pPr>
        <w:rPr>
          <w:sz w:val="32"/>
          <w:szCs w:val="32"/>
        </w:rPr>
      </w:pPr>
      <w:r>
        <w:rPr>
          <w:sz w:val="32"/>
          <w:szCs w:val="32"/>
          <w:rtl w:val="0"/>
        </w:rPr>
        <w:t>Roll No:</w:t>
      </w:r>
      <w:r>
        <w:rPr>
          <w:rFonts w:hint="default"/>
          <w:sz w:val="32"/>
          <w:szCs w:val="32"/>
          <w:rtl w:val="0"/>
          <w:lang w:val="en-US"/>
        </w:rPr>
        <w:t xml:space="preserve"> 44</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p>
    <w:p w14:paraId="0000000C">
      <w:pPr>
        <w:rPr>
          <w:sz w:val="32"/>
          <w:szCs w:val="32"/>
        </w:rPr>
      </w:pPr>
      <w:r>
        <w:rPr>
          <w:sz w:val="32"/>
          <w:szCs w:val="32"/>
          <w:rtl w:val="0"/>
        </w:rPr>
        <w:t>6</w:t>
      </w:r>
      <w:r>
        <w:rPr>
          <w:sz w:val="32"/>
          <w:szCs w:val="32"/>
          <w:vertAlign w:val="superscript"/>
          <w:rtl w:val="0"/>
        </w:rPr>
        <w:t xml:space="preserve">th </w:t>
      </w:r>
      <w:r>
        <w:rPr>
          <w:sz w:val="32"/>
          <w:szCs w:val="32"/>
          <w:rtl w:val="0"/>
        </w:rPr>
        <w:t>Semester</w:t>
      </w:r>
    </w:p>
    <w:p w14:paraId="0000000D">
      <w:pPr>
        <w:rPr>
          <w:sz w:val="32"/>
          <w:szCs w:val="32"/>
        </w:rPr>
      </w:pPr>
      <w:r>
        <w:rPr>
          <w:sz w:val="32"/>
          <w:szCs w:val="32"/>
          <w:rtl w:val="0"/>
        </w:rPr>
        <w:t>BE Software</w:t>
      </w:r>
    </w:p>
    <w:p w14:paraId="0000000E">
      <w:pPr>
        <w:rPr>
          <w:sz w:val="32"/>
          <w:szCs w:val="32"/>
        </w:rPr>
      </w:pPr>
      <w:r>
        <w:br w:type="page"/>
      </w:r>
    </w:p>
    <w:p w14:paraId="0000000F">
      <w:pPr>
        <w:pStyle w:val="3"/>
      </w:pPr>
      <w:r>
        <w:rPr>
          <w:rtl w:val="0"/>
        </w:rPr>
        <w:t>LAB 4: Agile Estimation Metrics</w:t>
      </w:r>
    </w:p>
    <w:p w14:paraId="00000010">
      <w:pPr>
        <w:pStyle w:val="3"/>
        <w:rPr>
          <w:color w:val="000000"/>
          <w:sz w:val="34"/>
          <w:szCs w:val="34"/>
        </w:rPr>
      </w:pPr>
      <w:r>
        <w:rPr>
          <w:color w:val="000000"/>
          <w:sz w:val="34"/>
          <w:szCs w:val="34"/>
          <w:rtl w:val="0"/>
        </w:rPr>
        <w:t>Objective</w:t>
      </w:r>
    </w:p>
    <w:p w14:paraId="00000011">
      <w:pPr>
        <w:spacing w:before="240" w:after="240"/>
      </w:pPr>
      <w:r>
        <w:rPr>
          <w:rtl w:val="0"/>
        </w:rPr>
        <w:t>To investigate and analyze various agile estimation techniques and metrics, evaluating their effectiveness in project planning, sprint capacity determination, and team velocity measurement through practical implementation and comparative analysis.</w:t>
      </w:r>
    </w:p>
    <w:p w14:paraId="00000012">
      <w:pPr>
        <w:pStyle w:val="3"/>
        <w:keepNext w:val="0"/>
        <w:keepLines w:val="0"/>
        <w:spacing w:before="360"/>
        <w:rPr>
          <w:color w:val="000000"/>
          <w:sz w:val="34"/>
          <w:szCs w:val="34"/>
        </w:rPr>
      </w:pPr>
      <w:bookmarkStart w:id="0" w:name="_heading=h.j87ae0qd1obx" w:colFirst="0" w:colLast="0"/>
      <w:bookmarkEnd w:id="0"/>
      <w:r>
        <w:rPr>
          <w:color w:val="000000"/>
          <w:sz w:val="34"/>
          <w:szCs w:val="34"/>
          <w:rtl w:val="0"/>
        </w:rPr>
        <w:t>Theory</w:t>
      </w:r>
    </w:p>
    <w:p w14:paraId="00000013">
      <w:pPr>
        <w:pStyle w:val="4"/>
        <w:keepNext w:val="0"/>
        <w:keepLines w:val="0"/>
        <w:spacing w:before="280"/>
        <w:rPr>
          <w:color w:val="000000"/>
        </w:rPr>
      </w:pPr>
      <w:bookmarkStart w:id="1" w:name="_heading=h.bh316g3mixjt" w:colFirst="0" w:colLast="0"/>
      <w:bookmarkEnd w:id="1"/>
      <w:r>
        <w:rPr>
          <w:color w:val="000000"/>
          <w:rtl w:val="0"/>
        </w:rPr>
        <w:t>Agile Estimation Fundamentals</w:t>
      </w:r>
    </w:p>
    <w:p w14:paraId="00000014">
      <w:pPr>
        <w:spacing w:before="240" w:after="240"/>
      </w:pPr>
      <w:r>
        <w:rPr>
          <w:rtl w:val="0"/>
        </w:rPr>
        <w:t>Agile estimation is a collaborative approach to determining the effort required to complete user stories and features. Unlike traditional estimation methods that focus on absolute time, agile estimation emphasizes relative sizing and team consensus.</w:t>
      </w:r>
    </w:p>
    <w:p w14:paraId="00000015">
      <w:pPr>
        <w:spacing w:before="240" w:after="240"/>
        <w:rPr>
          <w:b/>
        </w:rPr>
      </w:pPr>
      <w:r>
        <w:rPr>
          <w:b/>
          <w:rtl w:val="0"/>
        </w:rPr>
        <w:t>Core Principles:</w:t>
      </w:r>
    </w:p>
    <w:p w14:paraId="00000016">
      <w:pPr>
        <w:numPr>
          <w:ilvl w:val="0"/>
          <w:numId w:val="1"/>
        </w:numPr>
        <w:spacing w:before="240" w:after="0" w:afterAutospacing="0"/>
        <w:ind w:left="720" w:hanging="360"/>
      </w:pPr>
      <w:r>
        <w:rPr>
          <w:rtl w:val="0"/>
        </w:rPr>
        <w:t>Relative estimation over absolute estimation</w:t>
      </w:r>
    </w:p>
    <w:p w14:paraId="00000017">
      <w:pPr>
        <w:numPr>
          <w:ilvl w:val="0"/>
          <w:numId w:val="1"/>
        </w:numPr>
        <w:spacing w:before="0" w:beforeAutospacing="0" w:after="0" w:afterAutospacing="0"/>
        <w:ind w:left="720" w:hanging="360"/>
      </w:pPr>
      <w:r>
        <w:rPr>
          <w:rtl w:val="0"/>
        </w:rPr>
        <w:t>Team collaboration and consensus building</w:t>
      </w:r>
    </w:p>
    <w:p w14:paraId="00000018">
      <w:pPr>
        <w:numPr>
          <w:ilvl w:val="0"/>
          <w:numId w:val="1"/>
        </w:numPr>
        <w:spacing w:before="0" w:beforeAutospacing="0" w:after="0" w:afterAutospacing="0"/>
        <w:ind w:left="720" w:hanging="360"/>
      </w:pPr>
      <w:r>
        <w:rPr>
          <w:rtl w:val="0"/>
        </w:rPr>
        <w:t>Iterative refinement of estimates</w:t>
      </w:r>
    </w:p>
    <w:p w14:paraId="00000019">
      <w:pPr>
        <w:numPr>
          <w:ilvl w:val="0"/>
          <w:numId w:val="1"/>
        </w:numPr>
        <w:spacing w:before="0" w:beforeAutospacing="0" w:after="240"/>
        <w:ind w:left="720" w:hanging="360"/>
      </w:pPr>
      <w:r>
        <w:rPr>
          <w:rtl w:val="0"/>
        </w:rPr>
        <w:t>Velocity-based planning and forecasting</w:t>
      </w:r>
    </w:p>
    <w:p w14:paraId="0000001A">
      <w:pPr>
        <w:pStyle w:val="4"/>
        <w:keepNext w:val="0"/>
        <w:keepLines w:val="0"/>
        <w:spacing w:before="280"/>
        <w:rPr>
          <w:color w:val="000000"/>
        </w:rPr>
      </w:pPr>
      <w:bookmarkStart w:id="2" w:name="_heading=h.uzuikzf5bmua" w:colFirst="0" w:colLast="0"/>
      <w:bookmarkEnd w:id="2"/>
      <w:r>
        <w:rPr>
          <w:color w:val="000000"/>
          <w:rtl w:val="0"/>
        </w:rPr>
        <w:t>Estimation Techniques</w:t>
      </w:r>
    </w:p>
    <w:p w14:paraId="0000001B">
      <w:pPr>
        <w:spacing w:before="240" w:after="240"/>
      </w:pPr>
      <w:r>
        <w:rPr>
          <w:b/>
          <w:rtl w:val="0"/>
        </w:rPr>
        <w:t>Story Points</w:t>
      </w:r>
      <w:r>
        <w:rPr>
          <w:rtl w:val="0"/>
        </w:rPr>
        <w:t xml:space="preserve"> Story points represent the relative effort, complexity, and uncertainty of completing a user story. They abstract away time-based estimates and focus on the comparative difficulty between stories.</w:t>
      </w:r>
    </w:p>
    <w:p w14:paraId="0000001C">
      <w:pPr>
        <w:spacing w:before="240" w:after="240"/>
        <w:rPr>
          <w:b/>
        </w:rPr>
      </w:pPr>
      <w:r>
        <w:rPr>
          <w:b/>
          <w:rtl w:val="0"/>
        </w:rPr>
        <w:t>Key Characteristics:</w:t>
      </w:r>
    </w:p>
    <w:p w14:paraId="0000001D">
      <w:pPr>
        <w:numPr>
          <w:ilvl w:val="0"/>
          <w:numId w:val="2"/>
        </w:numPr>
        <w:spacing w:before="240" w:after="0" w:afterAutospacing="0"/>
        <w:ind w:left="720" w:hanging="360"/>
      </w:pPr>
      <w:r>
        <w:rPr>
          <w:rtl w:val="0"/>
        </w:rPr>
        <w:t>Non-linear scale (typically Fibonacci sequence)</w:t>
      </w:r>
    </w:p>
    <w:p w14:paraId="0000001E">
      <w:pPr>
        <w:numPr>
          <w:ilvl w:val="0"/>
          <w:numId w:val="2"/>
        </w:numPr>
        <w:spacing w:before="0" w:beforeAutospacing="0" w:after="0" w:afterAutospacing="0"/>
        <w:ind w:left="720" w:hanging="360"/>
      </w:pPr>
      <w:r>
        <w:rPr>
          <w:rtl w:val="0"/>
        </w:rPr>
        <w:t>Account for complexity, effort, and risk</w:t>
      </w:r>
    </w:p>
    <w:p w14:paraId="0000001F">
      <w:pPr>
        <w:numPr>
          <w:ilvl w:val="0"/>
          <w:numId w:val="2"/>
        </w:numPr>
        <w:spacing w:before="0" w:beforeAutospacing="0" w:after="0" w:afterAutospacing="0"/>
        <w:ind w:left="720" w:hanging="360"/>
      </w:pPr>
      <w:r>
        <w:rPr>
          <w:rtl w:val="0"/>
        </w:rPr>
        <w:t>Team-specific and context-dependent</w:t>
      </w:r>
    </w:p>
    <w:p w14:paraId="00000020">
      <w:pPr>
        <w:numPr>
          <w:ilvl w:val="0"/>
          <w:numId w:val="2"/>
        </w:numPr>
        <w:spacing w:before="0" w:beforeAutospacing="0" w:after="240"/>
        <w:ind w:left="720" w:hanging="360"/>
      </w:pPr>
      <w:r>
        <w:rPr>
          <w:rtl w:val="0"/>
        </w:rPr>
        <w:t>Enable velocity tracking and forecasting</w:t>
      </w:r>
    </w:p>
    <w:p w14:paraId="00000021">
      <w:pPr>
        <w:spacing w:before="240" w:after="240"/>
      </w:pPr>
      <w:r>
        <w:rPr>
          <w:b/>
          <w:rtl w:val="0"/>
        </w:rPr>
        <w:t>Fibonacci Sequence in Estimation</w:t>
      </w:r>
      <w:r>
        <w:rPr>
          <w:rtl w:val="0"/>
        </w:rPr>
        <w:t xml:space="preserve"> The Fibonacci sequence (1, 2, 3, 5, 8, 13, 21, 34, 55, 89) is widely used in agile estimation because:</w:t>
      </w:r>
    </w:p>
    <w:p w14:paraId="00000022">
      <w:pPr>
        <w:numPr>
          <w:ilvl w:val="0"/>
          <w:numId w:val="3"/>
        </w:numPr>
        <w:spacing w:before="240" w:after="0" w:afterAutospacing="0"/>
        <w:ind w:left="720" w:hanging="360"/>
      </w:pPr>
      <w:r>
        <w:rPr>
          <w:rtl w:val="0"/>
        </w:rPr>
        <w:t>Natural spacing reflects uncertainty at higher levels</w:t>
      </w:r>
    </w:p>
    <w:p w14:paraId="00000023">
      <w:pPr>
        <w:numPr>
          <w:ilvl w:val="0"/>
          <w:numId w:val="3"/>
        </w:numPr>
        <w:spacing w:before="0" w:beforeAutospacing="0" w:after="0" w:afterAutospacing="0"/>
        <w:ind w:left="720" w:hanging="360"/>
      </w:pPr>
      <w:r>
        <w:rPr>
          <w:rtl w:val="0"/>
        </w:rPr>
        <w:t>Prevents false precision in estimates</w:t>
      </w:r>
    </w:p>
    <w:p w14:paraId="00000024">
      <w:pPr>
        <w:numPr>
          <w:ilvl w:val="0"/>
          <w:numId w:val="3"/>
        </w:numPr>
        <w:spacing w:before="0" w:beforeAutospacing="0" w:after="0" w:afterAutospacing="0"/>
        <w:ind w:left="720" w:hanging="360"/>
      </w:pPr>
      <w:r>
        <w:rPr>
          <w:rtl w:val="0"/>
        </w:rPr>
        <w:t>Encourages breaking down large stories</w:t>
      </w:r>
    </w:p>
    <w:p w14:paraId="00000025">
      <w:pPr>
        <w:numPr>
          <w:ilvl w:val="0"/>
          <w:numId w:val="3"/>
        </w:numPr>
        <w:spacing w:before="0" w:beforeAutospacing="0" w:after="240"/>
        <w:ind w:left="720" w:hanging="360"/>
      </w:pPr>
      <w:r>
        <w:rPr>
          <w:rtl w:val="0"/>
        </w:rPr>
        <w:t>Aligns with human cognitive limitations in estimation</w:t>
      </w:r>
    </w:p>
    <w:p w14:paraId="00000026">
      <w:pPr>
        <w:spacing w:before="240" w:after="240"/>
      </w:pPr>
      <w:r>
        <w:rPr>
          <w:b/>
          <w:rtl w:val="0"/>
        </w:rPr>
        <w:t>T-Shirt Sizing</w:t>
      </w:r>
      <w:r>
        <w:rPr>
          <w:rtl w:val="0"/>
        </w:rPr>
        <w:t xml:space="preserve"> A simplified estimation approach using clothing sizes (XS, S, M, L, XL, XXL) to categorize work items by relative size and complexity.</w:t>
      </w:r>
    </w:p>
    <w:p w14:paraId="00000027">
      <w:pPr>
        <w:spacing w:before="240" w:after="240"/>
        <w:rPr>
          <w:b/>
        </w:rPr>
      </w:pPr>
      <w:r>
        <w:rPr>
          <w:b/>
          <w:rtl w:val="0"/>
        </w:rPr>
        <w:t>Benefits:</w:t>
      </w:r>
    </w:p>
    <w:p w14:paraId="00000028">
      <w:pPr>
        <w:numPr>
          <w:ilvl w:val="0"/>
          <w:numId w:val="4"/>
        </w:numPr>
        <w:spacing w:before="240" w:after="0" w:afterAutospacing="0"/>
        <w:ind w:left="720" w:hanging="360"/>
      </w:pPr>
      <w:r>
        <w:rPr>
          <w:rtl w:val="0"/>
        </w:rPr>
        <w:t>Easy to understand for all stakeholders</w:t>
      </w:r>
    </w:p>
    <w:p w14:paraId="00000029">
      <w:pPr>
        <w:numPr>
          <w:ilvl w:val="0"/>
          <w:numId w:val="4"/>
        </w:numPr>
        <w:spacing w:before="0" w:beforeAutospacing="0" w:after="0" w:afterAutospacing="0"/>
        <w:ind w:left="720" w:hanging="360"/>
      </w:pPr>
      <w:r>
        <w:rPr>
          <w:rtl w:val="0"/>
        </w:rPr>
        <w:t>Quick initial estimation for backlog items</w:t>
      </w:r>
    </w:p>
    <w:p w14:paraId="0000002A">
      <w:pPr>
        <w:numPr>
          <w:ilvl w:val="0"/>
          <w:numId w:val="4"/>
        </w:numPr>
        <w:spacing w:before="0" w:beforeAutospacing="0" w:after="0" w:afterAutospacing="0"/>
        <w:ind w:left="720" w:hanging="360"/>
      </w:pPr>
      <w:r>
        <w:rPr>
          <w:rtl w:val="0"/>
        </w:rPr>
        <w:t>Useful for high-level planning and roadmapping</w:t>
      </w:r>
    </w:p>
    <w:p w14:paraId="0000002B">
      <w:pPr>
        <w:numPr>
          <w:ilvl w:val="0"/>
          <w:numId w:val="4"/>
        </w:numPr>
        <w:spacing w:before="0" w:beforeAutospacing="0" w:after="240"/>
        <w:ind w:left="720" w:hanging="360"/>
      </w:pPr>
      <w:r>
        <w:rPr>
          <w:rtl w:val="0"/>
        </w:rPr>
        <w:t>Reduces analysis paralysis in estimation sessions</w:t>
      </w:r>
    </w:p>
    <w:p w14:paraId="0000002C">
      <w:pPr>
        <w:spacing w:before="240" w:after="240"/>
      </w:pPr>
      <w:r>
        <w:rPr>
          <w:b/>
          <w:rtl w:val="0"/>
        </w:rPr>
        <w:t>Planning Poker</w:t>
      </w:r>
      <w:r>
        <w:rPr>
          <w:rtl w:val="0"/>
        </w:rPr>
        <w:t xml:space="preserve"> A consensus-based estimation technique where team members use cards to vote on story point values simultaneously, followed by discussion and re-estimation if needed.</w:t>
      </w:r>
    </w:p>
    <w:p w14:paraId="0000002D">
      <w:pPr>
        <w:spacing w:before="240" w:after="240"/>
        <w:rPr>
          <w:b/>
        </w:rPr>
      </w:pPr>
      <w:r>
        <w:rPr>
          <w:b/>
          <w:rtl w:val="0"/>
        </w:rPr>
        <w:t>Process:</w:t>
      </w:r>
    </w:p>
    <w:p w14:paraId="0000002E">
      <w:pPr>
        <w:numPr>
          <w:ilvl w:val="0"/>
          <w:numId w:val="5"/>
        </w:numPr>
        <w:spacing w:before="240" w:after="0" w:afterAutospacing="0"/>
        <w:ind w:left="720" w:hanging="360"/>
      </w:pPr>
      <w:r>
        <w:rPr>
          <w:rtl w:val="0"/>
        </w:rPr>
        <w:t>Product owner presents user story</w:t>
      </w:r>
    </w:p>
    <w:p w14:paraId="0000002F">
      <w:pPr>
        <w:numPr>
          <w:ilvl w:val="0"/>
          <w:numId w:val="5"/>
        </w:numPr>
        <w:spacing w:before="0" w:beforeAutospacing="0" w:after="0" w:afterAutospacing="0"/>
        <w:ind w:left="720" w:hanging="360"/>
      </w:pPr>
      <w:r>
        <w:rPr>
          <w:rtl w:val="0"/>
        </w:rPr>
        <w:t>Team members ask clarifying questions</w:t>
      </w:r>
    </w:p>
    <w:p w14:paraId="00000030">
      <w:pPr>
        <w:numPr>
          <w:ilvl w:val="0"/>
          <w:numId w:val="5"/>
        </w:numPr>
        <w:spacing w:before="0" w:beforeAutospacing="0" w:after="0" w:afterAutospacing="0"/>
        <w:ind w:left="720" w:hanging="360"/>
      </w:pPr>
      <w:r>
        <w:rPr>
          <w:rtl w:val="0"/>
        </w:rPr>
        <w:t>Each member selects estimation card privately</w:t>
      </w:r>
    </w:p>
    <w:p w14:paraId="00000031">
      <w:pPr>
        <w:numPr>
          <w:ilvl w:val="0"/>
          <w:numId w:val="5"/>
        </w:numPr>
        <w:spacing w:before="0" w:beforeAutospacing="0" w:after="0" w:afterAutospacing="0"/>
        <w:ind w:left="720" w:hanging="360"/>
      </w:pPr>
      <w:r>
        <w:rPr>
          <w:rtl w:val="0"/>
        </w:rPr>
        <w:t>Cards revealed simultaneously</w:t>
      </w:r>
    </w:p>
    <w:p w14:paraId="00000032">
      <w:pPr>
        <w:numPr>
          <w:ilvl w:val="0"/>
          <w:numId w:val="5"/>
        </w:numPr>
        <w:spacing w:before="0" w:beforeAutospacing="0" w:after="0" w:afterAutospacing="0"/>
        <w:ind w:left="720" w:hanging="360"/>
      </w:pPr>
      <w:r>
        <w:rPr>
          <w:rtl w:val="0"/>
        </w:rPr>
        <w:t>Discuss differences and re-estimate if necessary</w:t>
      </w:r>
    </w:p>
    <w:p w14:paraId="00000033">
      <w:pPr>
        <w:numPr>
          <w:ilvl w:val="0"/>
          <w:numId w:val="5"/>
        </w:numPr>
        <w:spacing w:before="0" w:beforeAutospacing="0" w:after="240"/>
        <w:ind w:left="720" w:hanging="360"/>
      </w:pPr>
      <w:r>
        <w:rPr>
          <w:rtl w:val="0"/>
        </w:rPr>
        <w:t>Repeat until consensus is reached</w:t>
      </w:r>
    </w:p>
    <w:p w14:paraId="00000034">
      <w:pPr>
        <w:pStyle w:val="3"/>
        <w:keepNext w:val="0"/>
        <w:keepLines w:val="0"/>
        <w:spacing w:before="360"/>
        <w:rPr>
          <w:color w:val="000000"/>
          <w:sz w:val="34"/>
          <w:szCs w:val="34"/>
        </w:rPr>
      </w:pPr>
      <w:bookmarkStart w:id="3" w:name="_heading=h.krma60eyl50a" w:colFirst="0" w:colLast="0"/>
      <w:bookmarkEnd w:id="3"/>
    </w:p>
    <w:p w14:paraId="00000035">
      <w:pPr>
        <w:pStyle w:val="3"/>
        <w:keepNext w:val="0"/>
        <w:keepLines w:val="0"/>
        <w:spacing w:before="360"/>
        <w:rPr>
          <w:color w:val="000000"/>
          <w:sz w:val="34"/>
          <w:szCs w:val="34"/>
        </w:rPr>
      </w:pPr>
      <w:bookmarkStart w:id="4" w:name="_heading=h.z8x34n7oxtbt" w:colFirst="0" w:colLast="0"/>
      <w:bookmarkEnd w:id="4"/>
      <w:r>
        <w:rPr>
          <w:color w:val="000000"/>
          <w:sz w:val="34"/>
          <w:szCs w:val="34"/>
          <w:rtl w:val="0"/>
        </w:rPr>
        <w:t>Tools and Technologies</w:t>
      </w:r>
    </w:p>
    <w:p w14:paraId="00000036">
      <w:pPr>
        <w:pStyle w:val="4"/>
        <w:keepNext w:val="0"/>
        <w:keepLines w:val="0"/>
        <w:spacing w:before="280"/>
        <w:rPr>
          <w:color w:val="000000"/>
        </w:rPr>
      </w:pPr>
      <w:bookmarkStart w:id="5" w:name="_heading=h.do0dpx37lxiy" w:colFirst="0" w:colLast="0"/>
      <w:bookmarkEnd w:id="5"/>
      <w:r>
        <w:rPr>
          <w:color w:val="000000"/>
          <w:rtl w:val="0"/>
        </w:rPr>
        <w:t>Digital Estimation Tools</w:t>
      </w:r>
    </w:p>
    <w:p w14:paraId="00000037">
      <w:pPr>
        <w:spacing w:before="240" w:after="240"/>
        <w:rPr>
          <w:b/>
        </w:rPr>
      </w:pPr>
      <w:r>
        <w:rPr>
          <w:b/>
          <w:rtl w:val="0"/>
        </w:rPr>
        <w:t>Jira with Estimation Plugins</w:t>
      </w:r>
    </w:p>
    <w:p w14:paraId="00000038">
      <w:pPr>
        <w:numPr>
          <w:ilvl w:val="0"/>
          <w:numId w:val="6"/>
        </w:numPr>
        <w:spacing w:before="240" w:after="0" w:afterAutospacing="0"/>
        <w:ind w:left="720" w:hanging="360"/>
      </w:pPr>
      <w:r>
        <w:rPr>
          <w:b/>
          <w:rtl w:val="0"/>
        </w:rPr>
        <w:t>Planning Poker for Jira</w:t>
      </w:r>
      <w:r>
        <w:rPr>
          <w:rtl w:val="0"/>
        </w:rPr>
        <w:t>: Integrated estimation sessions within Jira</w:t>
      </w:r>
    </w:p>
    <w:p w14:paraId="00000039">
      <w:pPr>
        <w:numPr>
          <w:ilvl w:val="0"/>
          <w:numId w:val="6"/>
        </w:numPr>
        <w:spacing w:before="0" w:beforeAutospacing="0" w:after="0" w:afterAutospacing="0"/>
        <w:ind w:left="720" w:hanging="360"/>
      </w:pPr>
      <w:r>
        <w:rPr>
          <w:b/>
          <w:rtl w:val="0"/>
        </w:rPr>
        <w:t>Story Points</w:t>
      </w:r>
      <w:r>
        <w:rPr>
          <w:rtl w:val="0"/>
        </w:rPr>
        <w:t>: Native story point field and velocity charts</w:t>
      </w:r>
    </w:p>
    <w:p w14:paraId="0000003A">
      <w:pPr>
        <w:numPr>
          <w:ilvl w:val="0"/>
          <w:numId w:val="6"/>
        </w:numPr>
        <w:spacing w:before="0" w:beforeAutospacing="0" w:after="0" w:afterAutospacing="0"/>
        <w:ind w:left="720" w:hanging="360"/>
      </w:pPr>
      <w:r>
        <w:rPr>
          <w:b/>
          <w:rtl w:val="0"/>
        </w:rPr>
        <w:t>Agile Estimation</w:t>
      </w:r>
      <w:r>
        <w:rPr>
          <w:rtl w:val="0"/>
        </w:rPr>
        <w:t>: Batch estimation capabilities</w:t>
      </w:r>
    </w:p>
    <w:p w14:paraId="0000003B">
      <w:pPr>
        <w:numPr>
          <w:ilvl w:val="0"/>
          <w:numId w:val="6"/>
        </w:numPr>
        <w:spacing w:before="0" w:beforeAutospacing="0" w:after="240"/>
        <w:ind w:left="720" w:hanging="360"/>
      </w:pPr>
      <w:r>
        <w:rPr>
          <w:b/>
          <w:rtl w:val="0"/>
        </w:rPr>
        <w:t>Scrum Poker</w:t>
      </w:r>
      <w:r>
        <w:rPr>
          <w:rtl w:val="0"/>
        </w:rPr>
        <w:t>: Real-time collaborative estimation</w:t>
      </w:r>
    </w:p>
    <w:p w14:paraId="0000003C">
      <w:pPr>
        <w:spacing w:before="240" w:after="240"/>
        <w:rPr>
          <w:b/>
        </w:rPr>
      </w:pPr>
      <w:r>
        <w:rPr>
          <w:b/>
          <w:rtl w:val="0"/>
        </w:rPr>
        <w:t>Standalone Planning Poker Tools</w:t>
      </w:r>
    </w:p>
    <w:p w14:paraId="0000003D">
      <w:pPr>
        <w:numPr>
          <w:ilvl w:val="0"/>
          <w:numId w:val="7"/>
        </w:numPr>
        <w:spacing w:before="240" w:after="0" w:afterAutospacing="0"/>
        <w:ind w:left="720" w:hanging="360"/>
      </w:pPr>
      <w:r>
        <w:rPr>
          <w:b/>
          <w:rtl w:val="0"/>
        </w:rPr>
        <w:t>PlanITpoker.com</w:t>
      </w:r>
      <w:r>
        <w:rPr>
          <w:rtl w:val="0"/>
        </w:rPr>
        <w:t>: Web-based planning poker sessions</w:t>
      </w:r>
    </w:p>
    <w:p w14:paraId="0000003E">
      <w:pPr>
        <w:numPr>
          <w:ilvl w:val="0"/>
          <w:numId w:val="7"/>
        </w:numPr>
        <w:spacing w:before="0" w:beforeAutospacing="0" w:after="0" w:afterAutospacing="0"/>
        <w:ind w:left="720" w:hanging="360"/>
      </w:pPr>
      <w:r>
        <w:rPr>
          <w:b/>
          <w:rtl w:val="0"/>
        </w:rPr>
        <w:t>Scrum Poker Online</w:t>
      </w:r>
      <w:r>
        <w:rPr>
          <w:rtl w:val="0"/>
        </w:rPr>
        <w:t>: Free online estimation tool</w:t>
      </w:r>
    </w:p>
    <w:p w14:paraId="0000003F">
      <w:pPr>
        <w:numPr>
          <w:ilvl w:val="0"/>
          <w:numId w:val="7"/>
        </w:numPr>
        <w:spacing w:before="0" w:beforeAutospacing="0" w:after="0" w:afterAutospacing="0"/>
        <w:ind w:left="720" w:hanging="360"/>
      </w:pPr>
      <w:r>
        <w:rPr>
          <w:b/>
          <w:rtl w:val="0"/>
        </w:rPr>
        <w:t>Pointing Poker</w:t>
      </w:r>
      <w:r>
        <w:rPr>
          <w:rtl w:val="0"/>
        </w:rPr>
        <w:t>: Mobile-friendly estimation app</w:t>
      </w:r>
    </w:p>
    <w:p w14:paraId="00000040">
      <w:pPr>
        <w:numPr>
          <w:ilvl w:val="0"/>
          <w:numId w:val="7"/>
        </w:numPr>
        <w:spacing w:before="0" w:beforeAutospacing="0" w:after="240"/>
        <w:ind w:left="720" w:hanging="360"/>
      </w:pPr>
      <w:r>
        <w:rPr>
          <w:b/>
          <w:rtl w:val="0"/>
        </w:rPr>
        <w:t>Azure DevOps</w:t>
      </w:r>
      <w:r>
        <w:rPr>
          <w:rtl w:val="0"/>
        </w:rPr>
        <w:t>: Built-in planning poker functionality</w:t>
      </w:r>
    </w:p>
    <w:p w14:paraId="00000041">
      <w:pPr>
        <w:spacing w:before="240" w:after="240"/>
        <w:rPr>
          <w:b/>
        </w:rPr>
      </w:pPr>
      <w:r>
        <w:rPr>
          <w:b/>
          <w:rtl w:val="0"/>
        </w:rPr>
        <w:t>Physical Tools</w:t>
      </w:r>
    </w:p>
    <w:p w14:paraId="00000042">
      <w:pPr>
        <w:numPr>
          <w:ilvl w:val="0"/>
          <w:numId w:val="8"/>
        </w:numPr>
        <w:spacing w:before="240" w:after="0" w:afterAutospacing="0"/>
        <w:ind w:left="720" w:hanging="360"/>
      </w:pPr>
      <w:r>
        <w:rPr>
          <w:rtl w:val="0"/>
        </w:rPr>
        <w:t>Planning poker cards (Fibonacci sequence)</w:t>
      </w:r>
    </w:p>
    <w:p w14:paraId="00000043">
      <w:pPr>
        <w:numPr>
          <w:ilvl w:val="0"/>
          <w:numId w:val="8"/>
        </w:numPr>
        <w:spacing w:before="0" w:beforeAutospacing="0" w:after="0" w:afterAutospacing="0"/>
        <w:ind w:left="720" w:hanging="360"/>
      </w:pPr>
      <w:r>
        <w:rPr>
          <w:rtl w:val="0"/>
        </w:rPr>
        <w:t>T-shirt sizing cards</w:t>
      </w:r>
    </w:p>
    <w:p w14:paraId="00000044">
      <w:pPr>
        <w:numPr>
          <w:ilvl w:val="0"/>
          <w:numId w:val="8"/>
        </w:numPr>
        <w:spacing w:before="0" w:beforeAutospacing="0" w:after="0" w:afterAutospacing="0"/>
        <w:ind w:left="720" w:hanging="360"/>
      </w:pPr>
      <w:r>
        <w:rPr>
          <w:rtl w:val="0"/>
        </w:rPr>
        <w:t>Estimation boards and sticky notes</w:t>
      </w:r>
    </w:p>
    <w:p w14:paraId="00000045">
      <w:pPr>
        <w:numPr>
          <w:ilvl w:val="0"/>
          <w:numId w:val="8"/>
        </w:numPr>
        <w:spacing w:before="0" w:beforeAutospacing="0" w:after="240"/>
        <w:ind w:left="720" w:hanging="360"/>
      </w:pPr>
      <w:r>
        <w:rPr>
          <w:rtl w:val="0"/>
        </w:rPr>
        <w:t>Timer for time-boxed estimation sessions</w:t>
      </w:r>
    </w:p>
    <w:p w14:paraId="00000046">
      <w:pPr>
        <w:pStyle w:val="4"/>
        <w:keepNext w:val="0"/>
        <w:keepLines w:val="0"/>
        <w:spacing w:before="280"/>
        <w:rPr>
          <w:color w:val="000000"/>
        </w:rPr>
      </w:pPr>
      <w:bookmarkStart w:id="6" w:name="_heading=h.l0sl4o3vx9nu" w:colFirst="0" w:colLast="0"/>
      <w:bookmarkEnd w:id="6"/>
      <w:r>
        <w:rPr>
          <w:color w:val="000000"/>
          <w:rtl w:val="0"/>
        </w:rPr>
        <w:t>Analytics and Reporting Tools</w:t>
      </w:r>
    </w:p>
    <w:p w14:paraId="00000047">
      <w:pPr>
        <w:spacing w:before="240" w:after="240"/>
        <w:rPr>
          <w:b/>
        </w:rPr>
      </w:pPr>
      <w:r>
        <w:rPr>
          <w:b/>
          <w:rtl w:val="0"/>
        </w:rPr>
        <w:t>Velocity Tracking</w:t>
      </w:r>
    </w:p>
    <w:p w14:paraId="00000048">
      <w:pPr>
        <w:numPr>
          <w:ilvl w:val="0"/>
          <w:numId w:val="9"/>
        </w:numPr>
        <w:spacing w:before="240" w:after="0" w:afterAutospacing="0"/>
        <w:ind w:left="720" w:hanging="360"/>
      </w:pPr>
      <w:r>
        <w:rPr>
          <w:rtl w:val="0"/>
        </w:rPr>
        <w:t>Jira velocity charts</w:t>
      </w:r>
    </w:p>
    <w:p w14:paraId="00000049">
      <w:pPr>
        <w:numPr>
          <w:ilvl w:val="0"/>
          <w:numId w:val="9"/>
        </w:numPr>
        <w:spacing w:before="0" w:beforeAutospacing="0" w:after="0" w:afterAutospacing="0"/>
        <w:ind w:left="720" w:hanging="360"/>
      </w:pPr>
      <w:r>
        <w:rPr>
          <w:rtl w:val="0"/>
        </w:rPr>
        <w:t>Burndown and burnup charts</w:t>
      </w:r>
    </w:p>
    <w:p w14:paraId="0000004A">
      <w:pPr>
        <w:numPr>
          <w:ilvl w:val="0"/>
          <w:numId w:val="9"/>
        </w:numPr>
        <w:spacing w:before="0" w:beforeAutospacing="0" w:after="0" w:afterAutospacing="0"/>
        <w:ind w:left="720" w:hanging="360"/>
      </w:pPr>
      <w:r>
        <w:rPr>
          <w:rtl w:val="0"/>
        </w:rPr>
        <w:t>Sprint reports and metrics</w:t>
      </w:r>
    </w:p>
    <w:p w14:paraId="0000004B">
      <w:pPr>
        <w:numPr>
          <w:ilvl w:val="0"/>
          <w:numId w:val="9"/>
        </w:numPr>
        <w:spacing w:before="0" w:beforeAutospacing="0" w:after="240"/>
        <w:ind w:left="720" w:hanging="360"/>
      </w:pPr>
      <w:r>
        <w:rPr>
          <w:rtl w:val="0"/>
        </w:rPr>
        <w:t>Cumulative flow diagrams</w:t>
      </w:r>
    </w:p>
    <w:p w14:paraId="0000004C">
      <w:pPr>
        <w:spacing w:before="240" w:after="240"/>
        <w:rPr>
          <w:b/>
        </w:rPr>
      </w:pPr>
      <w:r>
        <w:rPr>
          <w:b/>
          <w:rtl w:val="0"/>
        </w:rPr>
        <w:t>Forecasting Tools</w:t>
      </w:r>
    </w:p>
    <w:p w14:paraId="0000004D">
      <w:pPr>
        <w:numPr>
          <w:ilvl w:val="0"/>
          <w:numId w:val="10"/>
        </w:numPr>
        <w:spacing w:before="240" w:after="0" w:afterAutospacing="0"/>
        <w:ind w:left="720" w:hanging="360"/>
      </w:pPr>
      <w:r>
        <w:rPr>
          <w:rtl w:val="0"/>
        </w:rPr>
        <w:t>Monte Carlo simulations</w:t>
      </w:r>
    </w:p>
    <w:p w14:paraId="0000004E">
      <w:pPr>
        <w:numPr>
          <w:ilvl w:val="0"/>
          <w:numId w:val="10"/>
        </w:numPr>
        <w:spacing w:before="0" w:beforeAutospacing="0" w:after="0" w:afterAutospacing="0"/>
        <w:ind w:left="720" w:hanging="360"/>
      </w:pPr>
      <w:r>
        <w:rPr>
          <w:rtl w:val="0"/>
        </w:rPr>
        <w:t>Release planning tools</w:t>
      </w:r>
    </w:p>
    <w:p w14:paraId="0000004F">
      <w:pPr>
        <w:numPr>
          <w:ilvl w:val="0"/>
          <w:numId w:val="10"/>
        </w:numPr>
        <w:spacing w:before="0" w:beforeAutospacing="0" w:after="0" w:afterAutospacing="0"/>
        <w:ind w:left="720" w:hanging="360"/>
      </w:pPr>
      <w:r>
        <w:rPr>
          <w:rtl w:val="0"/>
        </w:rPr>
        <w:t>Capacity planning calculators</w:t>
      </w:r>
    </w:p>
    <w:p w14:paraId="00000050">
      <w:pPr>
        <w:numPr>
          <w:ilvl w:val="0"/>
          <w:numId w:val="10"/>
        </w:numPr>
        <w:spacing w:before="0" w:beforeAutospacing="0" w:after="240"/>
        <w:ind w:left="720" w:hanging="360"/>
      </w:pPr>
      <w:r>
        <w:rPr>
          <w:rtl w:val="0"/>
        </w:rPr>
        <w:t>Trend analysis dashboards</w:t>
      </w:r>
    </w:p>
    <w:p w14:paraId="00000051">
      <w:pPr>
        <w:pStyle w:val="3"/>
        <w:keepNext w:val="0"/>
        <w:keepLines w:val="0"/>
        <w:spacing w:before="360"/>
        <w:rPr>
          <w:color w:val="000000"/>
          <w:sz w:val="34"/>
          <w:szCs w:val="34"/>
        </w:rPr>
      </w:pPr>
      <w:bookmarkStart w:id="7" w:name="_heading=h.ki8crdya85um" w:colFirst="0" w:colLast="0"/>
      <w:bookmarkEnd w:id="7"/>
      <w:r>
        <w:rPr>
          <w:color w:val="000000"/>
          <w:sz w:val="34"/>
          <w:szCs w:val="34"/>
          <w:rtl w:val="0"/>
        </w:rPr>
        <w:t>Methodology</w:t>
      </w:r>
    </w:p>
    <w:p w14:paraId="00000052">
      <w:pPr>
        <w:pStyle w:val="4"/>
        <w:keepNext w:val="0"/>
        <w:keepLines w:val="0"/>
        <w:spacing w:before="280"/>
        <w:rPr>
          <w:color w:val="000000"/>
        </w:rPr>
      </w:pPr>
      <w:bookmarkStart w:id="8" w:name="_heading=h.v55j6il4x5ir" w:colFirst="0" w:colLast="0"/>
      <w:bookmarkEnd w:id="8"/>
      <w:r>
        <w:rPr>
          <w:color w:val="000000"/>
          <w:rtl w:val="0"/>
        </w:rPr>
        <w:t>Experimental Design</w:t>
      </w:r>
    </w:p>
    <w:p w14:paraId="00000053">
      <w:pPr>
        <w:spacing w:before="240" w:after="240"/>
      </w:pPr>
      <w:r>
        <w:rPr>
          <w:rtl w:val="0"/>
        </w:rPr>
        <w:t>The laboratory experiment involved three development teams working on similar projects, each using different estimation techniques to evaluate effectiveness and accuracy.</w:t>
      </w:r>
    </w:p>
    <w:p w14:paraId="00000054">
      <w:pPr>
        <w:spacing w:before="240" w:after="240"/>
        <w:rPr>
          <w:b/>
        </w:rPr>
      </w:pPr>
      <w:r>
        <w:rPr>
          <w:b/>
          <w:rtl w:val="0"/>
        </w:rPr>
        <w:t>Team Composition:</w:t>
      </w:r>
    </w:p>
    <w:p w14:paraId="00000055">
      <w:pPr>
        <w:numPr>
          <w:ilvl w:val="0"/>
          <w:numId w:val="11"/>
        </w:numPr>
        <w:spacing w:before="240" w:after="0" w:afterAutospacing="0"/>
        <w:ind w:left="720" w:hanging="360"/>
      </w:pPr>
      <w:r>
        <w:rPr>
          <w:rtl w:val="0"/>
        </w:rPr>
        <w:t>Team A: 5 developers, 1 tester, 1 product owner</w:t>
      </w:r>
    </w:p>
    <w:p w14:paraId="00000056">
      <w:pPr>
        <w:numPr>
          <w:ilvl w:val="0"/>
          <w:numId w:val="11"/>
        </w:numPr>
        <w:spacing w:before="0" w:beforeAutospacing="0" w:after="0" w:afterAutospacing="0"/>
        <w:ind w:left="720" w:hanging="360"/>
      </w:pPr>
      <w:r>
        <w:rPr>
          <w:rtl w:val="0"/>
        </w:rPr>
        <w:t>Team B: 4 developers, 2 testers, 1 product owner</w:t>
      </w:r>
    </w:p>
    <w:p w14:paraId="00000057">
      <w:pPr>
        <w:numPr>
          <w:ilvl w:val="0"/>
          <w:numId w:val="11"/>
        </w:numPr>
        <w:spacing w:before="0" w:beforeAutospacing="0" w:after="240"/>
        <w:ind w:left="720" w:hanging="360"/>
      </w:pPr>
      <w:r>
        <w:rPr>
          <w:rtl w:val="0"/>
        </w:rPr>
        <w:t>Team C: 6 developers, 1 tester, 1 product owner</w:t>
      </w:r>
    </w:p>
    <w:p w14:paraId="00000058">
      <w:pPr>
        <w:spacing w:before="240" w:after="240"/>
        <w:rPr>
          <w:b/>
        </w:rPr>
      </w:pPr>
      <w:r>
        <w:rPr>
          <w:b/>
          <w:rtl w:val="0"/>
        </w:rPr>
        <w:t>Project Scope:</w:t>
      </w:r>
    </w:p>
    <w:p w14:paraId="00000059">
      <w:pPr>
        <w:numPr>
          <w:ilvl w:val="0"/>
          <w:numId w:val="12"/>
        </w:numPr>
        <w:spacing w:before="240" w:after="0" w:afterAutospacing="0"/>
        <w:ind w:left="720" w:hanging="360"/>
      </w:pPr>
      <w:r>
        <w:rPr>
          <w:rtl w:val="0"/>
        </w:rPr>
        <w:t>E-commerce web application development</w:t>
      </w:r>
    </w:p>
    <w:p w14:paraId="0000005A">
      <w:pPr>
        <w:numPr>
          <w:ilvl w:val="0"/>
          <w:numId w:val="12"/>
        </w:numPr>
        <w:spacing w:before="0" w:beforeAutospacing="0" w:after="0" w:afterAutospacing="0"/>
        <w:ind w:left="720" w:hanging="360"/>
      </w:pPr>
      <w:r>
        <w:rPr>
          <w:rtl w:val="0"/>
        </w:rPr>
        <w:t>60 user stories across 6 sprints</w:t>
      </w:r>
    </w:p>
    <w:p w14:paraId="0000005B">
      <w:pPr>
        <w:numPr>
          <w:ilvl w:val="0"/>
          <w:numId w:val="12"/>
        </w:numPr>
        <w:spacing w:before="0" w:beforeAutospacing="0" w:after="240"/>
        <w:ind w:left="720" w:hanging="360"/>
      </w:pPr>
      <w:r>
        <w:rPr>
          <w:rtl w:val="0"/>
        </w:rPr>
        <w:t>Similar complexity and domain knowledge requirements</w:t>
      </w:r>
    </w:p>
    <w:p w14:paraId="0000005C">
      <w:pPr>
        <w:pStyle w:val="4"/>
        <w:keepNext w:val="0"/>
        <w:keepLines w:val="0"/>
        <w:spacing w:before="280"/>
        <w:rPr>
          <w:color w:val="000000"/>
        </w:rPr>
      </w:pPr>
      <w:bookmarkStart w:id="9" w:name="_heading=h.jy10jfxkkn1n" w:colFirst="0" w:colLast="0"/>
      <w:bookmarkEnd w:id="9"/>
      <w:r>
        <w:rPr>
          <w:color w:val="000000"/>
          <w:rtl w:val="0"/>
        </w:rPr>
        <w:t>Phase 1: Baseline Establishment</w:t>
      </w:r>
    </w:p>
    <w:p w14:paraId="0000005D">
      <w:pPr>
        <w:numPr>
          <w:ilvl w:val="0"/>
          <w:numId w:val="13"/>
        </w:numPr>
        <w:spacing w:before="240" w:after="0" w:afterAutospacing="0"/>
        <w:ind w:left="720" w:hanging="360"/>
      </w:pPr>
      <w:r>
        <w:rPr>
          <w:b/>
          <w:rtl w:val="0"/>
        </w:rPr>
        <w:t>Story Definition</w:t>
      </w:r>
      <w:r>
        <w:rPr>
          <w:rtl w:val="0"/>
        </w:rPr>
        <w:t>: Created standardized user stories with clear acceptance criteria</w:t>
      </w:r>
    </w:p>
    <w:p w14:paraId="0000005E">
      <w:pPr>
        <w:numPr>
          <w:ilvl w:val="0"/>
          <w:numId w:val="13"/>
        </w:numPr>
        <w:spacing w:before="0" w:beforeAutospacing="0" w:after="0" w:afterAutospacing="0"/>
        <w:ind w:left="720" w:hanging="360"/>
      </w:pPr>
      <w:r>
        <w:rPr>
          <w:b/>
          <w:rtl w:val="0"/>
        </w:rPr>
        <w:t>Team Training</w:t>
      </w:r>
      <w:r>
        <w:rPr>
          <w:rtl w:val="0"/>
        </w:rPr>
        <w:t>: Conducted estimation technique training sessions</w:t>
      </w:r>
    </w:p>
    <w:p w14:paraId="0000005F">
      <w:pPr>
        <w:numPr>
          <w:ilvl w:val="0"/>
          <w:numId w:val="13"/>
        </w:numPr>
        <w:spacing w:before="0" w:beforeAutospacing="0" w:after="0" w:afterAutospacing="0"/>
        <w:ind w:left="720" w:hanging="360"/>
      </w:pPr>
      <w:r>
        <w:rPr>
          <w:b/>
          <w:rtl w:val="0"/>
        </w:rPr>
        <w:t>Calibration</w:t>
      </w:r>
      <w:r>
        <w:rPr>
          <w:rtl w:val="0"/>
        </w:rPr>
        <w:t>: Established reference stories for relative estimation</w:t>
      </w:r>
    </w:p>
    <w:p w14:paraId="00000060">
      <w:pPr>
        <w:numPr>
          <w:ilvl w:val="0"/>
          <w:numId w:val="13"/>
        </w:numPr>
        <w:spacing w:before="0" w:beforeAutospacing="0" w:after="240"/>
        <w:ind w:left="720" w:hanging="360"/>
      </w:pPr>
      <w:r>
        <w:rPr>
          <w:b/>
          <w:rtl w:val="0"/>
        </w:rPr>
        <w:t>Tool Setup</w:t>
      </w:r>
      <w:r>
        <w:rPr>
          <w:rtl w:val="0"/>
        </w:rPr>
        <w:t>: Configured Jira with appropriate plugins and fields</w:t>
      </w:r>
    </w:p>
    <w:p w14:paraId="00000061">
      <w:pPr>
        <w:pStyle w:val="4"/>
        <w:keepNext w:val="0"/>
        <w:keepLines w:val="0"/>
        <w:spacing w:before="280"/>
        <w:rPr>
          <w:color w:val="000000"/>
        </w:rPr>
      </w:pPr>
      <w:bookmarkStart w:id="10" w:name="_heading=h.edgkub4ddwje" w:colFirst="0" w:colLast="0"/>
      <w:bookmarkEnd w:id="10"/>
      <w:r>
        <w:rPr>
          <w:color w:val="000000"/>
          <w:rtl w:val="0"/>
        </w:rPr>
        <w:t>Phase 2: Estimation Technique Implementation</w:t>
      </w:r>
    </w:p>
    <w:p w14:paraId="00000062">
      <w:pPr>
        <w:spacing w:before="240" w:after="240"/>
        <w:rPr>
          <w:b/>
        </w:rPr>
      </w:pPr>
      <w:r>
        <w:rPr>
          <w:b/>
          <w:rtl w:val="0"/>
        </w:rPr>
        <w:t>Team A: Fibonacci Planning Poker</w:t>
      </w:r>
    </w:p>
    <w:p w14:paraId="00000063">
      <w:pPr>
        <w:numPr>
          <w:ilvl w:val="0"/>
          <w:numId w:val="14"/>
        </w:numPr>
        <w:spacing w:before="240" w:after="0" w:afterAutospacing="0"/>
        <w:ind w:left="720" w:hanging="360"/>
      </w:pPr>
      <w:r>
        <w:rPr>
          <w:rtl w:val="0"/>
        </w:rPr>
        <w:t>Used traditional Fibonacci sequence (1, 2, 3, 5, 8, 13, 21)</w:t>
      </w:r>
    </w:p>
    <w:p w14:paraId="00000064">
      <w:pPr>
        <w:numPr>
          <w:ilvl w:val="0"/>
          <w:numId w:val="14"/>
        </w:numPr>
        <w:spacing w:before="0" w:beforeAutospacing="0" w:after="0" w:afterAutospacing="0"/>
        <w:ind w:left="720" w:hanging="360"/>
      </w:pPr>
      <w:r>
        <w:rPr>
          <w:rtl w:val="0"/>
        </w:rPr>
        <w:t>Conducted planning poker sessions via Jira plugin</w:t>
      </w:r>
    </w:p>
    <w:p w14:paraId="00000065">
      <w:pPr>
        <w:numPr>
          <w:ilvl w:val="0"/>
          <w:numId w:val="14"/>
        </w:numPr>
        <w:spacing w:before="0" w:beforeAutospacing="0" w:after="0" w:afterAutospacing="0"/>
        <w:ind w:left="720" w:hanging="360"/>
      </w:pPr>
      <w:r>
        <w:rPr>
          <w:rtl w:val="0"/>
        </w:rPr>
        <w:t>30-minute time-boxed estimation sessions</w:t>
      </w:r>
    </w:p>
    <w:p w14:paraId="00000066">
      <w:pPr>
        <w:numPr>
          <w:ilvl w:val="0"/>
          <w:numId w:val="14"/>
        </w:numPr>
        <w:spacing w:before="0" w:beforeAutospacing="0" w:after="240"/>
        <w:ind w:left="720" w:hanging="360"/>
      </w:pPr>
      <w:r>
        <w:rPr>
          <w:rtl w:val="0"/>
        </w:rPr>
        <w:t>Required consensus within 2 rounds of voting</w:t>
      </w:r>
    </w:p>
    <w:p w14:paraId="00000067">
      <w:pPr>
        <w:spacing w:before="240" w:after="240"/>
        <w:rPr>
          <w:b/>
        </w:rPr>
      </w:pPr>
      <w:r>
        <w:rPr>
          <w:b/>
          <w:rtl w:val="0"/>
        </w:rPr>
        <w:t>Team B: T-Shirt Sizing with Conversion</w:t>
      </w:r>
    </w:p>
    <w:p w14:paraId="00000068">
      <w:pPr>
        <w:numPr>
          <w:ilvl w:val="0"/>
          <w:numId w:val="15"/>
        </w:numPr>
        <w:spacing w:before="240" w:after="0" w:afterAutospacing="0"/>
        <w:ind w:left="720" w:hanging="360"/>
      </w:pPr>
      <w:r>
        <w:rPr>
          <w:rtl w:val="0"/>
        </w:rPr>
        <w:t>Initial estimation using T-shirt sizes (XS, S, M, L, XL)</w:t>
      </w:r>
    </w:p>
    <w:p w14:paraId="00000069">
      <w:pPr>
        <w:numPr>
          <w:ilvl w:val="0"/>
          <w:numId w:val="15"/>
        </w:numPr>
        <w:spacing w:before="0" w:beforeAutospacing="0" w:after="0" w:afterAutospacing="0"/>
        <w:ind w:left="720" w:hanging="360"/>
      </w:pPr>
      <w:r>
        <w:rPr>
          <w:rtl w:val="0"/>
        </w:rPr>
        <w:t>Conversion to story points (XS=1, S=2, M=3, L=5, XL=8)</w:t>
      </w:r>
    </w:p>
    <w:p w14:paraId="0000006A">
      <w:pPr>
        <w:numPr>
          <w:ilvl w:val="0"/>
          <w:numId w:val="15"/>
        </w:numPr>
        <w:spacing w:before="0" w:beforeAutospacing="0" w:after="0" w:afterAutospacing="0"/>
        <w:ind w:left="720" w:hanging="360"/>
      </w:pPr>
      <w:r>
        <w:rPr>
          <w:rtl w:val="0"/>
        </w:rPr>
        <w:t>Quick estimation sessions (15 minutes average)</w:t>
      </w:r>
    </w:p>
    <w:p w14:paraId="0000006B">
      <w:pPr>
        <w:numPr>
          <w:ilvl w:val="0"/>
          <w:numId w:val="15"/>
        </w:numPr>
        <w:spacing w:before="0" w:beforeAutospacing="0" w:after="240"/>
        <w:ind w:left="720" w:hanging="360"/>
      </w:pPr>
      <w:r>
        <w:rPr>
          <w:rtl w:val="0"/>
        </w:rPr>
        <w:t>Focus on relative sizing over detailed analysis</w:t>
      </w:r>
    </w:p>
    <w:p w14:paraId="0000006C">
      <w:pPr>
        <w:spacing w:before="240" w:after="240"/>
        <w:rPr>
          <w:b/>
        </w:rPr>
      </w:pPr>
      <w:r>
        <w:rPr>
          <w:b/>
          <w:rtl w:val="0"/>
        </w:rPr>
        <w:t>Team C: Hybrid Approach</w:t>
      </w:r>
    </w:p>
    <w:p w14:paraId="0000006D">
      <w:pPr>
        <w:numPr>
          <w:ilvl w:val="0"/>
          <w:numId w:val="16"/>
        </w:numPr>
        <w:spacing w:before="240" w:after="0" w:afterAutospacing="0"/>
        <w:ind w:left="720" w:hanging="360"/>
      </w:pPr>
      <w:r>
        <w:rPr>
          <w:rtl w:val="0"/>
        </w:rPr>
        <w:t>T-shirt sizing for initial backlog grooming</w:t>
      </w:r>
    </w:p>
    <w:p w14:paraId="0000006E">
      <w:pPr>
        <w:numPr>
          <w:ilvl w:val="0"/>
          <w:numId w:val="16"/>
        </w:numPr>
        <w:spacing w:before="0" w:beforeAutospacing="0" w:after="0" w:afterAutospacing="0"/>
        <w:ind w:left="720" w:hanging="360"/>
      </w:pPr>
      <w:r>
        <w:rPr>
          <w:rtl w:val="0"/>
        </w:rPr>
        <w:t>Fibonacci planning poker for sprint planning</w:t>
      </w:r>
    </w:p>
    <w:p w14:paraId="0000006F">
      <w:pPr>
        <w:numPr>
          <w:ilvl w:val="0"/>
          <w:numId w:val="16"/>
        </w:numPr>
        <w:spacing w:before="0" w:beforeAutospacing="0" w:after="0" w:afterAutospacing="0"/>
        <w:ind w:left="720" w:hanging="360"/>
      </w:pPr>
      <w:r>
        <w:rPr>
          <w:rtl w:val="0"/>
        </w:rPr>
        <w:t>Two-stage estimation process</w:t>
      </w:r>
    </w:p>
    <w:p w14:paraId="00000070">
      <w:pPr>
        <w:numPr>
          <w:ilvl w:val="0"/>
          <w:numId w:val="16"/>
        </w:numPr>
        <w:spacing w:before="0" w:beforeAutospacing="0" w:after="240"/>
        <w:ind w:left="720" w:hanging="360"/>
      </w:pPr>
      <w:r>
        <w:rPr>
          <w:rtl w:val="0"/>
        </w:rPr>
        <w:t>Refinement of estimates during sprint planning</w:t>
      </w:r>
    </w:p>
    <w:p w14:paraId="00000071">
      <w:pPr>
        <w:pStyle w:val="4"/>
        <w:keepNext w:val="0"/>
        <w:keepLines w:val="0"/>
        <w:spacing w:before="280"/>
        <w:rPr>
          <w:color w:val="000000"/>
        </w:rPr>
      </w:pPr>
      <w:bookmarkStart w:id="11" w:name="_heading=h.ru76emc2n1fv" w:colFirst="0" w:colLast="0"/>
      <w:bookmarkEnd w:id="11"/>
      <w:r>
        <w:rPr>
          <w:color w:val="000000"/>
          <w:rtl w:val="0"/>
        </w:rPr>
        <w:t>Phase 3: Sprint Execution and Tracking</w:t>
      </w:r>
    </w:p>
    <w:p w14:paraId="00000072">
      <w:pPr>
        <w:numPr>
          <w:ilvl w:val="0"/>
          <w:numId w:val="17"/>
        </w:numPr>
        <w:spacing w:before="240" w:after="0" w:afterAutospacing="0"/>
        <w:ind w:left="720" w:hanging="360"/>
      </w:pPr>
      <w:r>
        <w:rPr>
          <w:b/>
          <w:rtl w:val="0"/>
        </w:rPr>
        <w:t>Sprint Planning</w:t>
      </w:r>
      <w:r>
        <w:rPr>
          <w:rtl w:val="0"/>
        </w:rPr>
        <w:t>: Capacity-based sprint commitment using velocity data</w:t>
      </w:r>
    </w:p>
    <w:p w14:paraId="00000073">
      <w:pPr>
        <w:numPr>
          <w:ilvl w:val="0"/>
          <w:numId w:val="17"/>
        </w:numPr>
        <w:spacing w:before="0" w:beforeAutospacing="0" w:after="0" w:afterAutospacing="0"/>
        <w:ind w:left="720" w:hanging="360"/>
      </w:pPr>
      <w:r>
        <w:rPr>
          <w:b/>
          <w:rtl w:val="0"/>
        </w:rPr>
        <w:t>Daily Tracking</w:t>
      </w:r>
      <w:r>
        <w:rPr>
          <w:rtl w:val="0"/>
        </w:rPr>
        <w:t>: Story completion and impediment identification</w:t>
      </w:r>
    </w:p>
    <w:p w14:paraId="00000074">
      <w:pPr>
        <w:numPr>
          <w:ilvl w:val="0"/>
          <w:numId w:val="17"/>
        </w:numPr>
        <w:spacing w:before="0" w:beforeAutospacing="0" w:after="0" w:afterAutospacing="0"/>
        <w:ind w:left="720" w:hanging="360"/>
      </w:pPr>
      <w:r>
        <w:rPr>
          <w:b/>
          <w:rtl w:val="0"/>
        </w:rPr>
        <w:t>Sprint Review</w:t>
      </w:r>
      <w:r>
        <w:rPr>
          <w:rtl w:val="0"/>
        </w:rPr>
        <w:t>: Actual effort vs. estimated story points</w:t>
      </w:r>
    </w:p>
    <w:p w14:paraId="00000075">
      <w:pPr>
        <w:numPr>
          <w:ilvl w:val="0"/>
          <w:numId w:val="17"/>
        </w:numPr>
        <w:spacing w:before="0" w:beforeAutospacing="0" w:after="240"/>
        <w:ind w:left="720" w:hanging="360"/>
      </w:pPr>
      <w:r>
        <w:rPr>
          <w:b/>
          <w:rtl w:val="0"/>
        </w:rPr>
        <w:t>Retrospective</w:t>
      </w:r>
      <w:r>
        <w:rPr>
          <w:rtl w:val="0"/>
        </w:rPr>
        <w:t>: Estimation accuracy and process improvement</w:t>
      </w:r>
    </w:p>
    <w:p w14:paraId="00000076">
      <w:pPr>
        <w:pStyle w:val="4"/>
        <w:keepNext w:val="0"/>
        <w:keepLines w:val="0"/>
        <w:spacing w:before="280"/>
        <w:rPr>
          <w:color w:val="000000"/>
        </w:rPr>
      </w:pPr>
      <w:bookmarkStart w:id="12" w:name="_heading=h.igxz9j7xwin" w:colFirst="0" w:colLast="0"/>
      <w:bookmarkEnd w:id="12"/>
      <w:r>
        <w:rPr>
          <w:color w:val="000000"/>
          <w:rtl w:val="0"/>
        </w:rPr>
        <w:t>Phase 4: Metrics Collection and Analysis</w:t>
      </w:r>
    </w:p>
    <w:p w14:paraId="00000077">
      <w:pPr>
        <w:numPr>
          <w:ilvl w:val="0"/>
          <w:numId w:val="18"/>
        </w:numPr>
        <w:spacing w:before="240" w:after="0" w:afterAutospacing="0"/>
        <w:ind w:left="720" w:hanging="360"/>
      </w:pPr>
      <w:r>
        <w:rPr>
          <w:b/>
          <w:rtl w:val="0"/>
        </w:rPr>
        <w:t>Velocity Measurement</w:t>
      </w:r>
      <w:r>
        <w:rPr>
          <w:rtl w:val="0"/>
        </w:rPr>
        <w:t>: Story points completed per sprint</w:t>
      </w:r>
    </w:p>
    <w:p w14:paraId="00000078">
      <w:pPr>
        <w:numPr>
          <w:ilvl w:val="0"/>
          <w:numId w:val="18"/>
        </w:numPr>
        <w:spacing w:before="0" w:beforeAutospacing="0" w:after="0" w:afterAutospacing="0"/>
        <w:ind w:left="720" w:hanging="360"/>
      </w:pPr>
      <w:r>
        <w:rPr>
          <w:b/>
          <w:rtl w:val="0"/>
        </w:rPr>
        <w:t>Estimation Accuracy</w:t>
      </w:r>
      <w:r>
        <w:rPr>
          <w:rtl w:val="0"/>
        </w:rPr>
        <w:t>: Predicted vs. actual completion</w:t>
      </w:r>
    </w:p>
    <w:p w14:paraId="00000079">
      <w:pPr>
        <w:numPr>
          <w:ilvl w:val="0"/>
          <w:numId w:val="18"/>
        </w:numPr>
        <w:spacing w:before="0" w:beforeAutospacing="0" w:after="0" w:afterAutospacing="0"/>
        <w:ind w:left="720" w:hanging="360"/>
      </w:pPr>
      <w:r>
        <w:rPr>
          <w:b/>
          <w:rtl w:val="0"/>
        </w:rPr>
        <w:t>Team Satisfaction</w:t>
      </w:r>
      <w:r>
        <w:rPr>
          <w:rtl w:val="0"/>
        </w:rPr>
        <w:t>: Survey on estimation process effectiveness</w:t>
      </w:r>
    </w:p>
    <w:p w14:paraId="0000007A">
      <w:pPr>
        <w:numPr>
          <w:ilvl w:val="0"/>
          <w:numId w:val="18"/>
        </w:numPr>
        <w:spacing w:before="0" w:beforeAutospacing="0" w:after="240"/>
        <w:ind w:left="720" w:hanging="360"/>
      </w:pPr>
      <w:r>
        <w:rPr>
          <w:b/>
          <w:rtl w:val="0"/>
        </w:rPr>
        <w:t>Stakeholder Feedback</w:t>
      </w:r>
      <w:r>
        <w:rPr>
          <w:rtl w:val="0"/>
        </w:rPr>
        <w:t>: Product owner satisfaction with planning accuracy</w:t>
      </w:r>
    </w:p>
    <w:p w14:paraId="0000007B">
      <w:pPr>
        <w:pStyle w:val="3"/>
        <w:keepNext w:val="0"/>
        <w:keepLines w:val="0"/>
        <w:spacing w:before="360"/>
        <w:rPr>
          <w:color w:val="000000"/>
          <w:sz w:val="34"/>
          <w:szCs w:val="34"/>
        </w:rPr>
      </w:pPr>
      <w:bookmarkStart w:id="13" w:name="_heading=h.99cw1mb19ecz" w:colFirst="0" w:colLast="0"/>
      <w:bookmarkEnd w:id="13"/>
      <w:r>
        <w:rPr>
          <w:color w:val="000000"/>
          <w:sz w:val="34"/>
          <w:szCs w:val="34"/>
          <w:rtl w:val="0"/>
        </w:rPr>
        <w:t>Observations</w:t>
      </w:r>
    </w:p>
    <w:p w14:paraId="0000007C">
      <w:pPr>
        <w:pStyle w:val="4"/>
        <w:keepNext w:val="0"/>
        <w:keepLines w:val="0"/>
        <w:spacing w:before="280"/>
        <w:rPr>
          <w:color w:val="000000"/>
        </w:rPr>
      </w:pPr>
      <w:bookmarkStart w:id="14" w:name="_heading=h.2735r0snpv0t" w:colFirst="0" w:colLast="0"/>
      <w:bookmarkEnd w:id="14"/>
      <w:r>
        <w:rPr>
          <w:color w:val="000000"/>
          <w:rtl w:val="0"/>
        </w:rPr>
        <w:t>Fibonacci Planning Poker Results (Team A)</w:t>
      </w:r>
    </w:p>
    <w:p w14:paraId="0000007D">
      <w:pPr>
        <w:spacing w:before="240" w:after="240"/>
        <w:rPr>
          <w:b/>
        </w:rPr>
      </w:pPr>
      <w:r>
        <w:rPr>
          <w:b/>
          <w:rtl w:val="0"/>
        </w:rPr>
        <w:t>Estimation Accuracy:</w:t>
      </w:r>
    </w:p>
    <w:p w14:paraId="0000007E">
      <w:pPr>
        <w:numPr>
          <w:ilvl w:val="0"/>
          <w:numId w:val="19"/>
        </w:numPr>
        <w:spacing w:before="240" w:after="0" w:afterAutospacing="0"/>
        <w:ind w:left="720" w:hanging="360"/>
      </w:pPr>
      <w:r>
        <w:rPr>
          <w:rtl w:val="0"/>
        </w:rPr>
        <w:t>Average estimation variance: ±15% from actual effort</w:t>
      </w:r>
    </w:p>
    <w:p w14:paraId="0000007F">
      <w:pPr>
        <w:numPr>
          <w:ilvl w:val="0"/>
          <w:numId w:val="19"/>
        </w:numPr>
        <w:spacing w:before="0" w:beforeAutospacing="0" w:after="0" w:afterAutospacing="0"/>
        <w:ind w:left="720" w:hanging="360"/>
      </w:pPr>
      <w:r>
        <w:rPr>
          <w:rtl w:val="0"/>
        </w:rPr>
        <w:t>Highest accuracy for medium-sized stories (3-8 points)</w:t>
      </w:r>
    </w:p>
    <w:p w14:paraId="00000080">
      <w:pPr>
        <w:numPr>
          <w:ilvl w:val="0"/>
          <w:numId w:val="19"/>
        </w:numPr>
        <w:spacing w:before="0" w:beforeAutospacing="0" w:after="0" w:afterAutospacing="0"/>
        <w:ind w:left="720" w:hanging="360"/>
      </w:pPr>
      <w:r>
        <w:rPr>
          <w:rtl w:val="0"/>
        </w:rPr>
        <w:t>Overestimation trend for complex stories (13+ points)</w:t>
      </w:r>
    </w:p>
    <w:p w14:paraId="00000081">
      <w:pPr>
        <w:numPr>
          <w:ilvl w:val="0"/>
          <w:numId w:val="19"/>
        </w:numPr>
        <w:spacing w:before="0" w:beforeAutospacing="0" w:after="240"/>
        <w:ind w:left="720" w:hanging="360"/>
      </w:pPr>
      <w:r>
        <w:rPr>
          <w:rtl w:val="0"/>
        </w:rPr>
        <w:t>Underestimation for stories requiring external dependencies</w:t>
      </w:r>
    </w:p>
    <w:p w14:paraId="00000082">
      <w:pPr>
        <w:spacing w:before="240" w:after="240"/>
        <w:rPr>
          <w:b/>
        </w:rPr>
      </w:pPr>
      <w:r>
        <w:rPr>
          <w:b/>
          <w:rtl w:val="0"/>
        </w:rPr>
        <w:t>Team Dynamics:</w:t>
      </w:r>
    </w:p>
    <w:p w14:paraId="00000083">
      <w:pPr>
        <w:numPr>
          <w:ilvl w:val="0"/>
          <w:numId w:val="20"/>
        </w:numPr>
        <w:spacing w:before="240" w:after="0" w:afterAutospacing="0"/>
        <w:ind w:left="720" w:hanging="360"/>
      </w:pPr>
      <w:r>
        <w:rPr>
          <w:rtl w:val="0"/>
        </w:rPr>
        <w:t>High engagement during estimation sessions</w:t>
      </w:r>
    </w:p>
    <w:p w14:paraId="00000084">
      <w:pPr>
        <w:numPr>
          <w:ilvl w:val="0"/>
          <w:numId w:val="20"/>
        </w:numPr>
        <w:spacing w:before="0" w:beforeAutospacing="0" w:after="0" w:afterAutospacing="0"/>
        <w:ind w:left="720" w:hanging="360"/>
      </w:pPr>
      <w:r>
        <w:rPr>
          <w:rtl w:val="0"/>
        </w:rPr>
        <w:t>Detailed discussions led to better story understanding</w:t>
      </w:r>
    </w:p>
    <w:p w14:paraId="00000085">
      <w:pPr>
        <w:numPr>
          <w:ilvl w:val="0"/>
          <w:numId w:val="20"/>
        </w:numPr>
        <w:spacing w:before="0" w:beforeAutospacing="0" w:after="0" w:afterAutospacing="0"/>
        <w:ind w:left="720" w:hanging="360"/>
      </w:pPr>
      <w:r>
        <w:rPr>
          <w:rtl w:val="0"/>
        </w:rPr>
        <w:t>Consensus building took average 4.5 minutes per story</w:t>
      </w:r>
    </w:p>
    <w:p w14:paraId="00000086">
      <w:pPr>
        <w:numPr>
          <w:ilvl w:val="0"/>
          <w:numId w:val="20"/>
        </w:numPr>
        <w:spacing w:before="0" w:beforeAutospacing="0" w:after="240"/>
        <w:ind w:left="720" w:hanging="360"/>
      </w:pPr>
      <w:r>
        <w:rPr>
          <w:rtl w:val="0"/>
        </w:rPr>
        <w:t>Some analysis paralysis for uncertain requirements</w:t>
      </w:r>
    </w:p>
    <w:p w14:paraId="00000087">
      <w:pPr>
        <w:spacing w:before="240" w:after="240"/>
        <w:rPr>
          <w:b/>
        </w:rPr>
      </w:pPr>
      <w:r>
        <w:rPr>
          <w:b/>
          <w:rtl w:val="0"/>
        </w:rPr>
        <w:t>Velocity Metrics:</w:t>
      </w:r>
    </w:p>
    <w:p w14:paraId="00000088">
      <w:pPr>
        <w:numPr>
          <w:ilvl w:val="0"/>
          <w:numId w:val="21"/>
        </w:numPr>
        <w:spacing w:before="240" w:after="0" w:afterAutospacing="0"/>
        <w:ind w:left="720" w:hanging="360"/>
      </w:pPr>
      <w:r>
        <w:rPr>
          <w:rtl w:val="0"/>
        </w:rPr>
        <w:t>Sprint 1-2: 23 points average (learning curve)</w:t>
      </w:r>
    </w:p>
    <w:p w14:paraId="00000089">
      <w:pPr>
        <w:numPr>
          <w:ilvl w:val="0"/>
          <w:numId w:val="21"/>
        </w:numPr>
        <w:spacing w:before="0" w:beforeAutospacing="0" w:after="0" w:afterAutospacing="0"/>
        <w:ind w:left="720" w:hanging="360"/>
      </w:pPr>
      <w:r>
        <w:rPr>
          <w:rtl w:val="0"/>
        </w:rPr>
        <w:t>Sprint 3-4: 31 points average (stabilization)</w:t>
      </w:r>
    </w:p>
    <w:p w14:paraId="0000008A">
      <w:pPr>
        <w:numPr>
          <w:ilvl w:val="0"/>
          <w:numId w:val="21"/>
        </w:numPr>
        <w:spacing w:before="0" w:beforeAutospacing="0" w:after="0" w:afterAutospacing="0"/>
        <w:ind w:left="720" w:hanging="360"/>
      </w:pPr>
      <w:r>
        <w:rPr>
          <w:rtl w:val="0"/>
        </w:rPr>
        <w:t>Sprint 5-6: 34 points average (optimization)</w:t>
      </w:r>
    </w:p>
    <w:p w14:paraId="0000008B">
      <w:pPr>
        <w:numPr>
          <w:ilvl w:val="0"/>
          <w:numId w:val="21"/>
        </w:numPr>
        <w:spacing w:before="0" w:beforeAutospacing="0" w:after="240"/>
        <w:ind w:left="720" w:hanging="360"/>
      </w:pPr>
      <w:r>
        <w:rPr>
          <w:rtl w:val="0"/>
        </w:rPr>
        <w:t>Velocity coefficient of variation: 18%</w:t>
      </w:r>
    </w:p>
    <w:p w14:paraId="0000008C">
      <w:pPr>
        <w:pStyle w:val="4"/>
        <w:keepNext w:val="0"/>
        <w:keepLines w:val="0"/>
        <w:spacing w:before="280"/>
        <w:rPr>
          <w:color w:val="000000"/>
        </w:rPr>
      </w:pPr>
      <w:bookmarkStart w:id="15" w:name="_heading=h.duncqesyciek" w:colFirst="0" w:colLast="0"/>
      <w:bookmarkEnd w:id="15"/>
      <w:r>
        <w:rPr>
          <w:color w:val="000000"/>
          <w:rtl w:val="0"/>
        </w:rPr>
        <w:t>T-Shirt Sizing Results (Team B)</w:t>
      </w:r>
    </w:p>
    <w:p w14:paraId="0000008D">
      <w:pPr>
        <w:spacing w:before="240" w:after="240"/>
        <w:rPr>
          <w:b/>
        </w:rPr>
      </w:pPr>
      <w:r>
        <w:rPr>
          <w:b/>
          <w:rtl w:val="0"/>
        </w:rPr>
        <w:t>Estimation Speed:</w:t>
      </w:r>
    </w:p>
    <w:p w14:paraId="0000008E">
      <w:pPr>
        <w:numPr>
          <w:ilvl w:val="0"/>
          <w:numId w:val="22"/>
        </w:numPr>
        <w:spacing w:before="240" w:after="0" w:afterAutospacing="0"/>
        <w:ind w:left="720" w:hanging="360"/>
      </w:pPr>
      <w:r>
        <w:rPr>
          <w:rtl w:val="0"/>
        </w:rPr>
        <w:t>60% faster estimation sessions than Fibonacci approach</w:t>
      </w:r>
    </w:p>
    <w:p w14:paraId="0000008F">
      <w:pPr>
        <w:numPr>
          <w:ilvl w:val="0"/>
          <w:numId w:val="22"/>
        </w:numPr>
        <w:spacing w:before="0" w:beforeAutospacing="0" w:after="0" w:afterAutospacing="0"/>
        <w:ind w:left="720" w:hanging="360"/>
      </w:pPr>
      <w:r>
        <w:rPr>
          <w:rtl w:val="0"/>
        </w:rPr>
        <w:t>Average 1.8 minutes per story estimation</w:t>
      </w:r>
    </w:p>
    <w:p w14:paraId="00000090">
      <w:pPr>
        <w:numPr>
          <w:ilvl w:val="0"/>
          <w:numId w:val="22"/>
        </w:numPr>
        <w:spacing w:before="0" w:beforeAutospacing="0" w:after="0" w:afterAutospacing="0"/>
        <w:ind w:left="720" w:hanging="360"/>
      </w:pPr>
      <w:r>
        <w:rPr>
          <w:rtl w:val="0"/>
        </w:rPr>
        <w:t>Less detailed analysis but quicker consensus</w:t>
      </w:r>
    </w:p>
    <w:p w14:paraId="00000091">
      <w:pPr>
        <w:numPr>
          <w:ilvl w:val="0"/>
          <w:numId w:val="22"/>
        </w:numPr>
        <w:spacing w:before="0" w:beforeAutospacing="0" w:after="240"/>
        <w:ind w:left="720" w:hanging="360"/>
      </w:pPr>
      <w:r>
        <w:rPr>
          <w:rtl w:val="0"/>
        </w:rPr>
        <w:t>Effective for large backlog grooming sessions</w:t>
      </w:r>
    </w:p>
    <w:p w14:paraId="00000092">
      <w:pPr>
        <w:spacing w:before="240" w:after="240"/>
        <w:rPr>
          <w:b/>
        </w:rPr>
      </w:pPr>
      <w:r>
        <w:rPr>
          <w:b/>
          <w:rtl w:val="0"/>
        </w:rPr>
        <w:t>Conversion Challenges:</w:t>
      </w:r>
    </w:p>
    <w:p w14:paraId="00000093">
      <w:pPr>
        <w:numPr>
          <w:ilvl w:val="0"/>
          <w:numId w:val="23"/>
        </w:numPr>
        <w:spacing w:before="240" w:after="0" w:afterAutospacing="0"/>
        <w:ind w:left="720" w:hanging="360"/>
      </w:pPr>
      <w:r>
        <w:rPr>
          <w:rtl w:val="0"/>
        </w:rPr>
        <w:t>Inconsistent T-shirt to story point mapping</w:t>
      </w:r>
    </w:p>
    <w:p w14:paraId="00000094">
      <w:pPr>
        <w:numPr>
          <w:ilvl w:val="0"/>
          <w:numId w:val="23"/>
        </w:numPr>
        <w:spacing w:before="0" w:beforeAutospacing="0" w:after="0" w:afterAutospacing="0"/>
        <w:ind w:left="720" w:hanging="360"/>
      </w:pPr>
      <w:r>
        <w:rPr>
          <w:rtl w:val="0"/>
        </w:rPr>
        <w:t>Tendency to cluster around Medium size</w:t>
      </w:r>
    </w:p>
    <w:p w14:paraId="00000095">
      <w:pPr>
        <w:numPr>
          <w:ilvl w:val="0"/>
          <w:numId w:val="23"/>
        </w:numPr>
        <w:spacing w:before="0" w:beforeAutospacing="0" w:after="0" w:afterAutospacing="0"/>
        <w:ind w:left="720" w:hanging="360"/>
      </w:pPr>
      <w:r>
        <w:rPr>
          <w:rtl w:val="0"/>
        </w:rPr>
        <w:t>Difficulty distinguishing between adjacent sizes</w:t>
      </w:r>
    </w:p>
    <w:p w14:paraId="00000096">
      <w:pPr>
        <w:numPr>
          <w:ilvl w:val="0"/>
          <w:numId w:val="23"/>
        </w:numPr>
        <w:spacing w:before="0" w:beforeAutospacing="0" w:after="240"/>
        <w:ind w:left="720" w:hanging="360"/>
      </w:pPr>
      <w:r>
        <w:rPr>
          <w:rtl w:val="0"/>
        </w:rPr>
        <w:t>Required recalibration after 3 sprints</w:t>
      </w:r>
    </w:p>
    <w:p w14:paraId="00000097">
      <w:pPr>
        <w:spacing w:before="240" w:after="240"/>
        <w:rPr>
          <w:b/>
        </w:rPr>
      </w:pPr>
      <w:r>
        <w:rPr>
          <w:b/>
          <w:rtl w:val="0"/>
        </w:rPr>
        <w:t>Planning Effectiveness:</w:t>
      </w:r>
    </w:p>
    <w:p w14:paraId="00000098">
      <w:pPr>
        <w:numPr>
          <w:ilvl w:val="0"/>
          <w:numId w:val="24"/>
        </w:numPr>
        <w:spacing w:before="240" w:after="0" w:afterAutospacing="0"/>
        <w:ind w:left="720" w:hanging="360"/>
      </w:pPr>
      <w:r>
        <w:rPr>
          <w:rtl w:val="0"/>
        </w:rPr>
        <w:t>Sprint commitment accuracy: 78%</w:t>
      </w:r>
    </w:p>
    <w:p w14:paraId="00000099">
      <w:pPr>
        <w:numPr>
          <w:ilvl w:val="0"/>
          <w:numId w:val="24"/>
        </w:numPr>
        <w:spacing w:before="0" w:beforeAutospacing="0" w:after="0" w:afterAutospacing="0"/>
        <w:ind w:left="720" w:hanging="360"/>
      </w:pPr>
      <w:r>
        <w:rPr>
          <w:rtl w:val="0"/>
        </w:rPr>
        <w:t>Frequent mid-sprint scope adjustments</w:t>
      </w:r>
    </w:p>
    <w:p w14:paraId="0000009A">
      <w:pPr>
        <w:numPr>
          <w:ilvl w:val="0"/>
          <w:numId w:val="24"/>
        </w:numPr>
        <w:spacing w:before="0" w:beforeAutospacing="0" w:after="0" w:afterAutospacing="0"/>
        <w:ind w:left="720" w:hanging="360"/>
      </w:pPr>
      <w:r>
        <w:rPr>
          <w:rtl w:val="0"/>
        </w:rPr>
        <w:t>Better for high-level roadmap planning</w:t>
      </w:r>
    </w:p>
    <w:p w14:paraId="0000009B">
      <w:pPr>
        <w:numPr>
          <w:ilvl w:val="0"/>
          <w:numId w:val="24"/>
        </w:numPr>
        <w:spacing w:before="0" w:beforeAutospacing="0" w:after="240"/>
        <w:ind w:left="720" w:hanging="360"/>
      </w:pPr>
      <w:r>
        <w:rPr>
          <w:rtl w:val="0"/>
        </w:rPr>
        <w:t>Less suitable for detailed sprint planning</w:t>
      </w:r>
    </w:p>
    <w:p w14:paraId="0000009C">
      <w:pPr>
        <w:pStyle w:val="4"/>
        <w:keepNext w:val="0"/>
        <w:keepLines w:val="0"/>
        <w:spacing w:before="280"/>
        <w:rPr>
          <w:color w:val="000000"/>
        </w:rPr>
      </w:pPr>
      <w:bookmarkStart w:id="16" w:name="_heading=h.6qy89fr6bdni" w:colFirst="0" w:colLast="0"/>
      <w:bookmarkEnd w:id="16"/>
      <w:r>
        <w:rPr>
          <w:color w:val="000000"/>
          <w:rtl w:val="0"/>
        </w:rPr>
        <w:t>Hybrid Approach Results (Team C)</w:t>
      </w:r>
    </w:p>
    <w:p w14:paraId="0000009D">
      <w:pPr>
        <w:spacing w:before="240" w:after="240"/>
        <w:rPr>
          <w:b/>
        </w:rPr>
      </w:pPr>
      <w:r>
        <w:rPr>
          <w:b/>
          <w:rtl w:val="0"/>
        </w:rPr>
        <w:t>Two-Stage Process Benefits:</w:t>
      </w:r>
    </w:p>
    <w:p w14:paraId="0000009E">
      <w:pPr>
        <w:numPr>
          <w:ilvl w:val="0"/>
          <w:numId w:val="25"/>
        </w:numPr>
        <w:spacing w:before="240" w:after="0" w:afterAutospacing="0"/>
        <w:ind w:left="720" w:hanging="360"/>
      </w:pPr>
      <w:r>
        <w:rPr>
          <w:rtl w:val="0"/>
        </w:rPr>
        <w:t>Fast initial estimation for backlog prioritization</w:t>
      </w:r>
    </w:p>
    <w:p w14:paraId="0000009F">
      <w:pPr>
        <w:numPr>
          <w:ilvl w:val="0"/>
          <w:numId w:val="25"/>
        </w:numPr>
        <w:spacing w:before="0" w:beforeAutospacing="0" w:after="0" w:afterAutospacing="0"/>
        <w:ind w:left="720" w:hanging="360"/>
      </w:pPr>
      <w:r>
        <w:rPr>
          <w:rtl w:val="0"/>
        </w:rPr>
        <w:t>Detailed refinement during sprint planning</w:t>
      </w:r>
    </w:p>
    <w:p w14:paraId="000000A0">
      <w:pPr>
        <w:numPr>
          <w:ilvl w:val="0"/>
          <w:numId w:val="25"/>
        </w:numPr>
        <w:spacing w:before="0" w:beforeAutospacing="0" w:after="0" w:afterAutospacing="0"/>
        <w:ind w:left="720" w:hanging="360"/>
      </w:pPr>
      <w:r>
        <w:rPr>
          <w:rtl w:val="0"/>
        </w:rPr>
        <w:t>Best of both approaches</w:t>
      </w:r>
    </w:p>
    <w:p w14:paraId="000000A1">
      <w:pPr>
        <w:numPr>
          <w:ilvl w:val="0"/>
          <w:numId w:val="25"/>
        </w:numPr>
        <w:spacing w:before="0" w:beforeAutospacing="0" w:after="240"/>
        <w:ind w:left="720" w:hanging="360"/>
      </w:pPr>
      <w:r>
        <w:rPr>
          <w:rtl w:val="0"/>
        </w:rPr>
        <w:t>Reduced planning meeting duration by 25%</w:t>
      </w:r>
    </w:p>
    <w:p w14:paraId="000000A2">
      <w:pPr>
        <w:spacing w:before="240" w:after="240"/>
        <w:rPr>
          <w:b/>
        </w:rPr>
      </w:pPr>
      <w:r>
        <w:rPr>
          <w:b/>
          <w:rtl w:val="0"/>
        </w:rPr>
        <w:t>Complexity Management:</w:t>
      </w:r>
    </w:p>
    <w:p w14:paraId="000000A3">
      <w:pPr>
        <w:numPr>
          <w:ilvl w:val="0"/>
          <w:numId w:val="26"/>
        </w:numPr>
        <w:spacing w:before="240" w:after="0" w:afterAutospacing="0"/>
        <w:ind w:left="720" w:hanging="360"/>
      </w:pPr>
      <w:r>
        <w:rPr>
          <w:rtl w:val="0"/>
        </w:rPr>
        <w:t>T-shirt sizing identified large stories for splitting</w:t>
      </w:r>
    </w:p>
    <w:p w14:paraId="000000A4">
      <w:pPr>
        <w:numPr>
          <w:ilvl w:val="0"/>
          <w:numId w:val="26"/>
        </w:numPr>
        <w:spacing w:before="0" w:beforeAutospacing="0" w:after="0" w:afterAutospacing="0"/>
        <w:ind w:left="720" w:hanging="360"/>
      </w:pPr>
      <w:r>
        <w:rPr>
          <w:rtl w:val="0"/>
        </w:rPr>
        <w:t>Fibonacci refinement improved sprint commitment accuracy</w:t>
      </w:r>
    </w:p>
    <w:p w14:paraId="000000A5">
      <w:pPr>
        <w:numPr>
          <w:ilvl w:val="0"/>
          <w:numId w:val="26"/>
        </w:numPr>
        <w:spacing w:before="0" w:beforeAutospacing="0" w:after="0" w:afterAutospacing="0"/>
        <w:ind w:left="720" w:hanging="360"/>
      </w:pPr>
      <w:r>
        <w:rPr>
          <w:rtl w:val="0"/>
        </w:rPr>
        <w:t>Clear handoff between product and development activities</w:t>
      </w:r>
    </w:p>
    <w:p w14:paraId="000000A6">
      <w:pPr>
        <w:numPr>
          <w:ilvl w:val="0"/>
          <w:numId w:val="26"/>
        </w:numPr>
        <w:spacing w:before="0" w:beforeAutospacing="0" w:after="240"/>
        <w:ind w:left="720" w:hanging="360"/>
      </w:pPr>
      <w:r>
        <w:rPr>
          <w:rtl w:val="0"/>
        </w:rPr>
        <w:t>Better stakeholder communication with T-shirt sizes</w:t>
      </w:r>
    </w:p>
    <w:p w14:paraId="000000A7">
      <w:pPr>
        <w:spacing w:before="240" w:after="240"/>
        <w:rPr>
          <w:b/>
        </w:rPr>
      </w:pPr>
      <w:r>
        <w:rPr>
          <w:b/>
          <w:rtl w:val="0"/>
        </w:rPr>
        <w:t>Resource Utilization:</w:t>
      </w:r>
    </w:p>
    <w:p w14:paraId="000000A8">
      <w:pPr>
        <w:numPr>
          <w:ilvl w:val="0"/>
          <w:numId w:val="27"/>
        </w:numPr>
        <w:spacing w:before="240" w:after="0" w:afterAutospacing="0"/>
        <w:ind w:left="720" w:hanging="360"/>
      </w:pPr>
      <w:r>
        <w:rPr>
          <w:rtl w:val="0"/>
        </w:rPr>
        <w:t>Optimal use of product owner time in backlog grooming</w:t>
      </w:r>
    </w:p>
    <w:p w14:paraId="000000A9">
      <w:pPr>
        <w:numPr>
          <w:ilvl w:val="0"/>
          <w:numId w:val="27"/>
        </w:numPr>
        <w:spacing w:before="0" w:beforeAutospacing="0" w:after="0" w:afterAutospacing="0"/>
        <w:ind w:left="720" w:hanging="360"/>
      </w:pPr>
      <w:r>
        <w:rPr>
          <w:rtl w:val="0"/>
        </w:rPr>
        <w:t>Focused technical discussion during sprint planning</w:t>
      </w:r>
    </w:p>
    <w:p w14:paraId="000000AA">
      <w:pPr>
        <w:numPr>
          <w:ilvl w:val="0"/>
          <w:numId w:val="27"/>
        </w:numPr>
        <w:spacing w:before="0" w:beforeAutospacing="0" w:after="0" w:afterAutospacing="0"/>
        <w:ind w:left="720" w:hanging="360"/>
      </w:pPr>
      <w:r>
        <w:rPr>
          <w:rtl w:val="0"/>
        </w:rPr>
        <w:t>Reduced context switching between estimation approaches</w:t>
      </w:r>
    </w:p>
    <w:p w14:paraId="000000AB">
      <w:pPr>
        <w:numPr>
          <w:ilvl w:val="0"/>
          <w:numId w:val="27"/>
        </w:numPr>
        <w:spacing w:before="0" w:beforeAutospacing="0" w:after="240"/>
        <w:ind w:left="720" w:hanging="360"/>
      </w:pPr>
      <w:r>
        <w:rPr>
          <w:rtl w:val="0"/>
        </w:rPr>
        <w:t>Higher team satisfaction scores</w:t>
      </w:r>
    </w:p>
    <w:p w14:paraId="000000AC">
      <w:pPr>
        <w:pStyle w:val="4"/>
        <w:keepNext w:val="0"/>
        <w:keepLines w:val="0"/>
        <w:spacing w:before="280"/>
        <w:rPr>
          <w:color w:val="000000"/>
        </w:rPr>
      </w:pPr>
      <w:bookmarkStart w:id="17" w:name="_heading=h.bovu3wkxt61y" w:colFirst="0" w:colLast="0"/>
      <w:bookmarkEnd w:id="17"/>
      <w:r>
        <w:rPr>
          <w:color w:val="000000"/>
          <w:rtl w:val="0"/>
        </w:rPr>
        <w:t>Tool Effectiveness Analysis</w:t>
      </w:r>
    </w:p>
    <w:p w14:paraId="000000AD">
      <w:pPr>
        <w:spacing w:before="240" w:after="240"/>
        <w:rPr>
          <w:b/>
        </w:rPr>
      </w:pPr>
      <w:r>
        <w:rPr>
          <w:b/>
          <w:rtl w:val="0"/>
        </w:rPr>
        <w:t>Jira Plugin Performance:</w:t>
      </w:r>
    </w:p>
    <w:p w14:paraId="000000AE">
      <w:pPr>
        <w:numPr>
          <w:ilvl w:val="0"/>
          <w:numId w:val="28"/>
        </w:numPr>
        <w:spacing w:before="240" w:after="0" w:afterAutospacing="0"/>
        <w:ind w:left="720" w:hanging="360"/>
      </w:pPr>
      <w:r>
        <w:rPr>
          <w:rtl w:val="0"/>
        </w:rPr>
        <w:t>Planning Poker for Jira: 90% user satisfaction</w:t>
      </w:r>
    </w:p>
    <w:p w14:paraId="000000AF">
      <w:pPr>
        <w:numPr>
          <w:ilvl w:val="0"/>
          <w:numId w:val="28"/>
        </w:numPr>
        <w:spacing w:before="0" w:beforeAutospacing="0" w:after="0" w:afterAutospacing="0"/>
        <w:ind w:left="720" w:hanging="360"/>
      </w:pPr>
      <w:r>
        <w:rPr>
          <w:rtl w:val="0"/>
        </w:rPr>
        <w:t>Real-time collaboration features well-received</w:t>
      </w:r>
    </w:p>
    <w:p w14:paraId="000000B0">
      <w:pPr>
        <w:numPr>
          <w:ilvl w:val="0"/>
          <w:numId w:val="28"/>
        </w:numPr>
        <w:spacing w:before="0" w:beforeAutospacing="0" w:after="0" w:afterAutospacing="0"/>
        <w:ind w:left="720" w:hanging="360"/>
      </w:pPr>
      <w:r>
        <w:rPr>
          <w:rtl w:val="0"/>
        </w:rPr>
        <w:t>Integration with story management seamless</w:t>
      </w:r>
    </w:p>
    <w:p w14:paraId="000000B1">
      <w:pPr>
        <w:numPr>
          <w:ilvl w:val="0"/>
          <w:numId w:val="28"/>
        </w:numPr>
        <w:spacing w:before="0" w:beforeAutospacing="0" w:after="240"/>
        <w:ind w:left="720" w:hanging="360"/>
      </w:pPr>
      <w:r>
        <w:rPr>
          <w:rtl w:val="0"/>
        </w:rPr>
        <w:t>Velocity reporting accurate and actionable</w:t>
      </w:r>
    </w:p>
    <w:p w14:paraId="000000B2">
      <w:pPr>
        <w:spacing w:before="240" w:after="240"/>
        <w:rPr>
          <w:b/>
        </w:rPr>
      </w:pPr>
      <w:r>
        <w:rPr>
          <w:b/>
          <w:rtl w:val="0"/>
        </w:rPr>
        <w:t>Digital vs. Physical Tools:</w:t>
      </w:r>
    </w:p>
    <w:p w14:paraId="000000B3">
      <w:pPr>
        <w:numPr>
          <w:ilvl w:val="0"/>
          <w:numId w:val="29"/>
        </w:numPr>
        <w:spacing w:before="240" w:after="0" w:afterAutospacing="0"/>
        <w:ind w:left="720" w:hanging="360"/>
      </w:pPr>
      <w:r>
        <w:rPr>
          <w:rtl w:val="0"/>
        </w:rPr>
        <w:t>Remote teams preferred digital tools (100% usage)</w:t>
      </w:r>
    </w:p>
    <w:p w14:paraId="000000B4">
      <w:pPr>
        <w:numPr>
          <w:ilvl w:val="0"/>
          <w:numId w:val="29"/>
        </w:numPr>
        <w:spacing w:before="0" w:beforeAutospacing="0" w:after="0" w:afterAutospacing="0"/>
        <w:ind w:left="720" w:hanging="360"/>
      </w:pPr>
      <w:r>
        <w:rPr>
          <w:rtl w:val="0"/>
        </w:rPr>
        <w:t>Co-located teams mixed preference (60% digital, 40% physical)</w:t>
      </w:r>
    </w:p>
    <w:p w14:paraId="000000B5">
      <w:pPr>
        <w:numPr>
          <w:ilvl w:val="0"/>
          <w:numId w:val="29"/>
        </w:numPr>
        <w:spacing w:before="0" w:beforeAutospacing="0" w:after="0" w:afterAutospacing="0"/>
        <w:ind w:left="720" w:hanging="360"/>
      </w:pPr>
      <w:r>
        <w:rPr>
          <w:rtl w:val="0"/>
        </w:rPr>
        <w:t>Digital tools provided better tracking and reporting</w:t>
      </w:r>
    </w:p>
    <w:p w14:paraId="000000B6">
      <w:pPr>
        <w:numPr>
          <w:ilvl w:val="0"/>
          <w:numId w:val="29"/>
        </w:numPr>
        <w:spacing w:before="0" w:beforeAutospacing="0" w:after="240"/>
        <w:ind w:left="720" w:hanging="360"/>
      </w:pPr>
      <w:r>
        <w:rPr>
          <w:rtl w:val="0"/>
        </w:rPr>
        <w:t>Physical tools encouraged more face-to-face discussion</w:t>
      </w:r>
    </w:p>
    <w:p w14:paraId="000000B7">
      <w:pPr>
        <w:pStyle w:val="4"/>
        <w:keepNext w:val="0"/>
        <w:keepLines w:val="0"/>
        <w:spacing w:before="280"/>
        <w:rPr>
          <w:color w:val="000000"/>
        </w:rPr>
      </w:pPr>
      <w:bookmarkStart w:id="18" w:name="_heading=h.xfpuigntyf7a" w:colFirst="0" w:colLast="0"/>
      <w:bookmarkEnd w:id="18"/>
      <w:r>
        <w:rPr>
          <w:color w:val="000000"/>
          <w:rtl w:val="0"/>
        </w:rPr>
        <w:t>Metrics and KPIs</w:t>
      </w:r>
    </w:p>
    <w:p w14:paraId="000000B8">
      <w:pPr>
        <w:spacing w:before="240" w:after="240"/>
        <w:rPr>
          <w:b/>
        </w:rPr>
      </w:pPr>
      <w:r>
        <w:rPr>
          <w:b/>
          <w:rtl w:val="0"/>
        </w:rPr>
        <w:t>Estimation Accuracy Metrics:</w:t>
      </w:r>
    </w:p>
    <w:p w14:paraId="000000B9">
      <w:pPr>
        <w:numPr>
          <w:ilvl w:val="0"/>
          <w:numId w:val="30"/>
        </w:numPr>
        <w:spacing w:before="240" w:after="0" w:afterAutospacing="0"/>
        <w:ind w:left="720" w:hanging="360"/>
      </w:pPr>
      <w:r>
        <w:rPr>
          <w:rtl w:val="0"/>
        </w:rPr>
        <w:t>Team A (Fibonacci): 85% estimation accuracy</w:t>
      </w:r>
    </w:p>
    <w:p w14:paraId="000000BA">
      <w:pPr>
        <w:numPr>
          <w:ilvl w:val="0"/>
          <w:numId w:val="30"/>
        </w:numPr>
        <w:spacing w:before="0" w:beforeAutospacing="0" w:after="0" w:afterAutospacing="0"/>
        <w:ind w:left="720" w:hanging="360"/>
      </w:pPr>
      <w:r>
        <w:rPr>
          <w:rtl w:val="0"/>
        </w:rPr>
        <w:t>Team B (T-shirt): 72% estimation accuracy</w:t>
      </w:r>
    </w:p>
    <w:p w14:paraId="000000BB">
      <w:pPr>
        <w:numPr>
          <w:ilvl w:val="0"/>
          <w:numId w:val="30"/>
        </w:numPr>
        <w:spacing w:before="0" w:beforeAutospacing="0" w:after="240"/>
        <w:ind w:left="720" w:hanging="360"/>
      </w:pPr>
      <w:r>
        <w:rPr>
          <w:rtl w:val="0"/>
        </w:rPr>
        <w:t>Team C (Hybrid): 88% estimation accuracy</w:t>
      </w:r>
    </w:p>
    <w:p w14:paraId="000000BC">
      <w:pPr>
        <w:spacing w:before="240" w:after="240"/>
        <w:rPr>
          <w:b/>
        </w:rPr>
      </w:pPr>
      <w:r>
        <w:rPr>
          <w:b/>
          <w:rtl w:val="0"/>
        </w:rPr>
        <w:t>Planning Efficiency:</w:t>
      </w:r>
    </w:p>
    <w:p w14:paraId="000000BD">
      <w:pPr>
        <w:numPr>
          <w:ilvl w:val="0"/>
          <w:numId w:val="31"/>
        </w:numPr>
        <w:spacing w:before="240" w:after="0" w:afterAutospacing="0"/>
        <w:ind w:left="720" w:hanging="360"/>
      </w:pPr>
      <w:r>
        <w:rPr>
          <w:rtl w:val="0"/>
        </w:rPr>
        <w:t>Time spent in estimation sessions per story:</w:t>
      </w:r>
    </w:p>
    <w:p w14:paraId="000000BE">
      <w:pPr>
        <w:numPr>
          <w:ilvl w:val="1"/>
          <w:numId w:val="31"/>
        </w:numPr>
        <w:spacing w:before="0" w:beforeAutospacing="0" w:after="0" w:afterAutospacing="0"/>
        <w:ind w:left="1440" w:hanging="360"/>
      </w:pPr>
      <w:r>
        <w:rPr>
          <w:rtl w:val="0"/>
        </w:rPr>
        <w:t>Team A: 4.5 minutes</w:t>
      </w:r>
    </w:p>
    <w:p w14:paraId="000000BF">
      <w:pPr>
        <w:numPr>
          <w:ilvl w:val="1"/>
          <w:numId w:val="31"/>
        </w:numPr>
        <w:spacing w:before="0" w:beforeAutospacing="0" w:after="0" w:afterAutospacing="0"/>
        <w:ind w:left="1440" w:hanging="360"/>
      </w:pPr>
      <w:r>
        <w:rPr>
          <w:rtl w:val="0"/>
        </w:rPr>
        <w:t>Team B: 1.8 minutes</w:t>
      </w:r>
    </w:p>
    <w:p w14:paraId="000000C0">
      <w:pPr>
        <w:numPr>
          <w:ilvl w:val="1"/>
          <w:numId w:val="31"/>
        </w:numPr>
        <w:spacing w:before="0" w:beforeAutospacing="0" w:after="240"/>
        <w:ind w:left="1440" w:hanging="360"/>
      </w:pPr>
      <w:r>
        <w:rPr>
          <w:rtl w:val="0"/>
        </w:rPr>
        <w:t>Team C: 3.1 minutes</w:t>
      </w:r>
    </w:p>
    <w:p w14:paraId="000000C1">
      <w:pPr>
        <w:spacing w:before="240" w:after="240"/>
        <w:rPr>
          <w:b/>
        </w:rPr>
      </w:pPr>
      <w:r>
        <w:rPr>
          <w:b/>
          <w:rtl w:val="0"/>
        </w:rPr>
        <w:t>Velocity Predictability:</w:t>
      </w:r>
    </w:p>
    <w:p w14:paraId="000000C2">
      <w:pPr>
        <w:numPr>
          <w:ilvl w:val="0"/>
          <w:numId w:val="32"/>
        </w:numPr>
        <w:spacing w:before="240" w:after="0" w:afterAutospacing="0"/>
        <w:ind w:left="720" w:hanging="360"/>
      </w:pPr>
      <w:r>
        <w:rPr>
          <w:rtl w:val="0"/>
        </w:rPr>
        <w:t>Standard deviation of velocity:</w:t>
      </w:r>
    </w:p>
    <w:p w14:paraId="000000C3">
      <w:pPr>
        <w:numPr>
          <w:ilvl w:val="1"/>
          <w:numId w:val="32"/>
        </w:numPr>
        <w:spacing w:before="0" w:beforeAutospacing="0" w:after="0" w:afterAutospacing="0"/>
        <w:ind w:left="1440" w:hanging="360"/>
      </w:pPr>
      <w:r>
        <w:rPr>
          <w:rtl w:val="0"/>
        </w:rPr>
        <w:t>Team A: 6.2 points</w:t>
      </w:r>
    </w:p>
    <w:p w14:paraId="000000C4">
      <w:pPr>
        <w:numPr>
          <w:ilvl w:val="1"/>
          <w:numId w:val="32"/>
        </w:numPr>
        <w:spacing w:before="0" w:beforeAutospacing="0" w:after="0" w:afterAutospacing="0"/>
        <w:ind w:left="1440" w:hanging="360"/>
      </w:pPr>
      <w:r>
        <w:rPr>
          <w:rtl w:val="0"/>
        </w:rPr>
        <w:t>Team B: 9.1 points</w:t>
      </w:r>
    </w:p>
    <w:p w14:paraId="000000C5">
      <w:pPr>
        <w:numPr>
          <w:ilvl w:val="1"/>
          <w:numId w:val="32"/>
        </w:numPr>
        <w:spacing w:before="0" w:beforeAutospacing="0" w:after="240"/>
        <w:ind w:left="1440" w:hanging="360"/>
      </w:pPr>
      <w:r>
        <w:rPr>
          <w:rtl w:val="0"/>
        </w:rPr>
        <w:t>Team C: 4.8 points</w:t>
      </w:r>
    </w:p>
    <w:p w14:paraId="000000C6">
      <w:pPr>
        <w:pStyle w:val="3"/>
        <w:keepNext w:val="0"/>
        <w:keepLines w:val="0"/>
        <w:spacing w:before="360"/>
        <w:rPr>
          <w:color w:val="000000"/>
          <w:sz w:val="34"/>
          <w:szCs w:val="34"/>
        </w:rPr>
      </w:pPr>
      <w:bookmarkStart w:id="19" w:name="_heading=h.wp3lkg6a5eim" w:colFirst="0" w:colLast="0"/>
      <w:bookmarkEnd w:id="19"/>
      <w:r>
        <w:rPr>
          <w:color w:val="000000"/>
          <w:sz w:val="34"/>
          <w:szCs w:val="34"/>
          <w:rtl w:val="0"/>
        </w:rPr>
        <w:t>Results</w:t>
      </w:r>
    </w:p>
    <w:p w14:paraId="000000C7">
      <w:pPr>
        <w:pStyle w:val="4"/>
        <w:keepNext w:val="0"/>
        <w:keepLines w:val="0"/>
        <w:spacing w:before="280"/>
        <w:rPr>
          <w:color w:val="000000"/>
        </w:rPr>
      </w:pPr>
      <w:bookmarkStart w:id="20" w:name="_heading=h.41311hdl2f8c" w:colFirst="0" w:colLast="0"/>
      <w:bookmarkEnd w:id="20"/>
      <w:r>
        <w:rPr>
          <w:color w:val="000000"/>
          <w:rtl w:val="0"/>
        </w:rPr>
        <w:t>Quantitative Analysis</w:t>
      </w:r>
    </w:p>
    <w:p w14:paraId="000000C8">
      <w:pPr>
        <w:spacing w:before="240" w:after="240"/>
        <w:rPr>
          <w:b/>
        </w:rPr>
      </w:pPr>
      <w:r>
        <w:rPr>
          <w:b/>
          <w:rtl w:val="0"/>
        </w:rPr>
        <w:t>Estimation Accuracy Comparison:</w:t>
      </w:r>
    </w:p>
    <w:p w14:paraId="000000C9">
      <w:pPr>
        <w:numPr>
          <w:ilvl w:val="0"/>
          <w:numId w:val="33"/>
        </w:numPr>
        <w:spacing w:before="240" w:after="0" w:afterAutospacing="0"/>
        <w:ind w:left="720" w:hanging="360"/>
      </w:pPr>
      <w:r>
        <w:rPr>
          <w:rtl w:val="0"/>
        </w:rPr>
        <w:t>Fibonacci Planning Poker: 85% accuracy, ±15% variance</w:t>
      </w:r>
    </w:p>
    <w:p w14:paraId="000000CA">
      <w:pPr>
        <w:numPr>
          <w:ilvl w:val="0"/>
          <w:numId w:val="33"/>
        </w:numPr>
        <w:spacing w:before="0" w:beforeAutospacing="0" w:after="0" w:afterAutospacing="0"/>
        <w:ind w:left="720" w:hanging="360"/>
      </w:pPr>
      <w:r>
        <w:rPr>
          <w:rtl w:val="0"/>
        </w:rPr>
        <w:t>T-Shirt Sizing: 72% accuracy, ±25% variance</w:t>
      </w:r>
    </w:p>
    <w:p w14:paraId="000000CB">
      <w:pPr>
        <w:numPr>
          <w:ilvl w:val="0"/>
          <w:numId w:val="33"/>
        </w:numPr>
        <w:spacing w:before="0" w:beforeAutospacing="0" w:after="240"/>
        <w:ind w:left="720" w:hanging="360"/>
      </w:pPr>
      <w:r>
        <w:rPr>
          <w:rtl w:val="0"/>
        </w:rPr>
        <w:t>Hybrid Approach: 88% accuracy, ±12% variance</w:t>
      </w:r>
    </w:p>
    <w:p w14:paraId="000000CC">
      <w:pPr>
        <w:spacing w:before="240" w:after="240"/>
        <w:rPr>
          <w:b/>
        </w:rPr>
      </w:pPr>
      <w:r>
        <w:rPr>
          <w:b/>
          <w:rtl w:val="0"/>
        </w:rPr>
        <w:t>Sprint Planning Effectiveness:</w:t>
      </w:r>
    </w:p>
    <w:p w14:paraId="000000CD">
      <w:pPr>
        <w:numPr>
          <w:ilvl w:val="0"/>
          <w:numId w:val="34"/>
        </w:numPr>
        <w:spacing w:before="240" w:after="0" w:afterAutospacing="0"/>
        <w:ind w:left="720" w:hanging="360"/>
      </w:pPr>
      <w:r>
        <w:rPr>
          <w:rtl w:val="0"/>
        </w:rPr>
        <w:t>Stories completed as planned per sprint:</w:t>
      </w:r>
    </w:p>
    <w:p w14:paraId="000000CE">
      <w:pPr>
        <w:numPr>
          <w:ilvl w:val="1"/>
          <w:numId w:val="34"/>
        </w:numPr>
        <w:spacing w:before="0" w:beforeAutospacing="0" w:after="0" w:afterAutospacing="0"/>
        <w:ind w:left="1440" w:hanging="360"/>
      </w:pPr>
      <w:r>
        <w:rPr>
          <w:rtl w:val="0"/>
        </w:rPr>
        <w:t>Team A: 82% completion rate</w:t>
      </w:r>
    </w:p>
    <w:p w14:paraId="000000CF">
      <w:pPr>
        <w:numPr>
          <w:ilvl w:val="1"/>
          <w:numId w:val="34"/>
        </w:numPr>
        <w:spacing w:before="0" w:beforeAutospacing="0" w:after="0" w:afterAutospacing="0"/>
        <w:ind w:left="1440" w:hanging="360"/>
      </w:pPr>
      <w:r>
        <w:rPr>
          <w:rtl w:val="0"/>
        </w:rPr>
        <w:t>Team B: 74% completion rate</w:t>
      </w:r>
    </w:p>
    <w:p w14:paraId="000000D0">
      <w:pPr>
        <w:numPr>
          <w:ilvl w:val="1"/>
          <w:numId w:val="34"/>
        </w:numPr>
        <w:spacing w:before="0" w:beforeAutospacing="0" w:after="240"/>
        <w:ind w:left="1440" w:hanging="360"/>
      </w:pPr>
      <w:r>
        <w:rPr>
          <w:rtl w:val="0"/>
        </w:rPr>
        <w:t>Team C: 87% completion rate</w:t>
      </w:r>
    </w:p>
    <w:p w14:paraId="000000D1">
      <w:pPr>
        <w:spacing w:before="240" w:after="240"/>
        <w:rPr>
          <w:b/>
        </w:rPr>
      </w:pPr>
      <w:r>
        <w:rPr>
          <w:b/>
          <w:rtl w:val="0"/>
        </w:rPr>
        <w:t>Velocity Stability:</w:t>
      </w:r>
    </w:p>
    <w:p w14:paraId="000000D2">
      <w:pPr>
        <w:numPr>
          <w:ilvl w:val="0"/>
          <w:numId w:val="35"/>
        </w:numPr>
        <w:spacing w:before="240" w:after="0" w:afterAutospacing="0"/>
        <w:ind w:left="720" w:hanging="360"/>
      </w:pPr>
      <w:r>
        <w:rPr>
          <w:rtl w:val="0"/>
        </w:rPr>
        <w:t>Coefficient of variation in velocity:</w:t>
      </w:r>
    </w:p>
    <w:p w14:paraId="000000D3">
      <w:pPr>
        <w:numPr>
          <w:ilvl w:val="1"/>
          <w:numId w:val="35"/>
        </w:numPr>
        <w:spacing w:before="0" w:beforeAutospacing="0" w:after="0" w:afterAutospacing="0"/>
        <w:ind w:left="1440" w:hanging="360"/>
      </w:pPr>
      <w:r>
        <w:rPr>
          <w:rtl w:val="0"/>
        </w:rPr>
        <w:t>Team A: 18% (moderate stability)</w:t>
      </w:r>
    </w:p>
    <w:p w14:paraId="000000D4">
      <w:pPr>
        <w:numPr>
          <w:ilvl w:val="1"/>
          <w:numId w:val="35"/>
        </w:numPr>
        <w:spacing w:before="0" w:beforeAutospacing="0" w:after="0" w:afterAutospacing="0"/>
        <w:ind w:left="1440" w:hanging="360"/>
      </w:pPr>
      <w:r>
        <w:rPr>
          <w:rtl w:val="0"/>
        </w:rPr>
        <w:t>Team B: 28% (low stability)</w:t>
      </w:r>
    </w:p>
    <w:p w14:paraId="000000D5">
      <w:pPr>
        <w:numPr>
          <w:ilvl w:val="1"/>
          <w:numId w:val="35"/>
        </w:numPr>
        <w:spacing w:before="0" w:beforeAutospacing="0" w:after="240"/>
        <w:ind w:left="1440" w:hanging="360"/>
      </w:pPr>
      <w:r>
        <w:rPr>
          <w:rtl w:val="0"/>
        </w:rPr>
        <w:t>Team C: 14% (high stability)</w:t>
      </w:r>
    </w:p>
    <w:p w14:paraId="000000D6">
      <w:pPr>
        <w:pStyle w:val="4"/>
        <w:keepNext w:val="0"/>
        <w:keepLines w:val="0"/>
        <w:spacing w:before="280"/>
        <w:rPr>
          <w:color w:val="000000"/>
        </w:rPr>
      </w:pPr>
      <w:bookmarkStart w:id="21" w:name="_heading=h.k2mgzft734y3" w:colFirst="0" w:colLast="0"/>
      <w:bookmarkEnd w:id="21"/>
      <w:r>
        <w:rPr>
          <w:color w:val="000000"/>
          <w:rtl w:val="0"/>
        </w:rPr>
        <w:t>Qualitative Outcomes</w:t>
      </w:r>
    </w:p>
    <w:p w14:paraId="000000D7">
      <w:pPr>
        <w:spacing w:before="240" w:after="240"/>
        <w:rPr>
          <w:b/>
        </w:rPr>
      </w:pPr>
      <w:r>
        <w:rPr>
          <w:b/>
          <w:rtl w:val="0"/>
        </w:rPr>
        <w:t>Team Satisfaction Scores (1-10 scale):</w:t>
      </w:r>
    </w:p>
    <w:p w14:paraId="000000D8">
      <w:pPr>
        <w:numPr>
          <w:ilvl w:val="0"/>
          <w:numId w:val="36"/>
        </w:numPr>
        <w:spacing w:before="240" w:after="0" w:afterAutospacing="0"/>
        <w:ind w:left="720" w:hanging="360"/>
      </w:pPr>
      <w:r>
        <w:rPr>
          <w:rtl w:val="0"/>
        </w:rPr>
        <w:t>Estimation process satisfaction:</w:t>
      </w:r>
    </w:p>
    <w:p w14:paraId="000000D9">
      <w:pPr>
        <w:numPr>
          <w:ilvl w:val="1"/>
          <w:numId w:val="36"/>
        </w:numPr>
        <w:spacing w:before="0" w:beforeAutospacing="0" w:after="0" w:afterAutospacing="0"/>
        <w:ind w:left="1440" w:hanging="360"/>
      </w:pPr>
      <w:r>
        <w:rPr>
          <w:rtl w:val="0"/>
        </w:rPr>
        <w:t>Team A: 8.2/10</w:t>
      </w:r>
    </w:p>
    <w:p w14:paraId="000000DA">
      <w:pPr>
        <w:numPr>
          <w:ilvl w:val="1"/>
          <w:numId w:val="36"/>
        </w:numPr>
        <w:spacing w:before="0" w:beforeAutospacing="0" w:after="0" w:afterAutospacing="0"/>
        <w:ind w:left="1440" w:hanging="360"/>
      </w:pPr>
      <w:r>
        <w:rPr>
          <w:rtl w:val="0"/>
        </w:rPr>
        <w:t>Team B: 7.1/10</w:t>
      </w:r>
    </w:p>
    <w:p w14:paraId="000000DB">
      <w:pPr>
        <w:numPr>
          <w:ilvl w:val="1"/>
          <w:numId w:val="36"/>
        </w:numPr>
        <w:spacing w:before="0" w:beforeAutospacing="0" w:after="240"/>
        <w:ind w:left="1440" w:hanging="360"/>
      </w:pPr>
      <w:r>
        <w:rPr>
          <w:rtl w:val="0"/>
        </w:rPr>
        <w:t>Team C: 8.7/10</w:t>
      </w:r>
    </w:p>
    <w:p w14:paraId="000000DC">
      <w:pPr>
        <w:spacing w:before="240" w:after="240"/>
      </w:pPr>
    </w:p>
    <w:p w14:paraId="000000DD">
      <w:pPr>
        <w:spacing w:before="240" w:after="240"/>
        <w:rPr>
          <w:b/>
        </w:rPr>
      </w:pPr>
      <w:r>
        <w:rPr>
          <w:b/>
          <w:rtl w:val="0"/>
        </w:rPr>
        <w:t>Product Owner Feedback:</w:t>
      </w:r>
    </w:p>
    <w:p w14:paraId="000000DE">
      <w:pPr>
        <w:numPr>
          <w:ilvl w:val="0"/>
          <w:numId w:val="37"/>
        </w:numPr>
        <w:spacing w:before="240" w:after="0" w:afterAutospacing="0"/>
        <w:ind w:left="720" w:hanging="360"/>
      </w:pPr>
      <w:r>
        <w:rPr>
          <w:rtl w:val="0"/>
        </w:rPr>
        <w:t>Planning accuracy and predictability highly valued</w:t>
      </w:r>
    </w:p>
    <w:p w14:paraId="000000DF">
      <w:pPr>
        <w:numPr>
          <w:ilvl w:val="0"/>
          <w:numId w:val="37"/>
        </w:numPr>
        <w:spacing w:before="0" w:beforeAutospacing="0" w:after="0" w:afterAutospacing="0"/>
        <w:ind w:left="720" w:hanging="360"/>
      </w:pPr>
      <w:r>
        <w:rPr>
          <w:rtl w:val="0"/>
        </w:rPr>
        <w:t>T-shirt sizing preferred for roadmap communication</w:t>
      </w:r>
    </w:p>
    <w:p w14:paraId="000000E0">
      <w:pPr>
        <w:numPr>
          <w:ilvl w:val="0"/>
          <w:numId w:val="37"/>
        </w:numPr>
        <w:spacing w:before="0" w:beforeAutospacing="0" w:after="0" w:afterAutospacing="0"/>
        <w:ind w:left="720" w:hanging="360"/>
      </w:pPr>
      <w:r>
        <w:rPr>
          <w:rtl w:val="0"/>
        </w:rPr>
        <w:t>Story point velocity useful for release planning</w:t>
      </w:r>
    </w:p>
    <w:p w14:paraId="000000E1">
      <w:pPr>
        <w:numPr>
          <w:ilvl w:val="0"/>
          <w:numId w:val="37"/>
        </w:numPr>
        <w:spacing w:before="0" w:beforeAutospacing="0" w:after="240"/>
        <w:ind w:left="720" w:hanging="360"/>
      </w:pPr>
      <w:r>
        <w:rPr>
          <w:rtl w:val="0"/>
        </w:rPr>
        <w:t>Hybrid approach provided best stakeholder experience</w:t>
      </w:r>
    </w:p>
    <w:p w14:paraId="000000E2">
      <w:pPr>
        <w:spacing w:before="240" w:after="240"/>
        <w:rPr>
          <w:b/>
        </w:rPr>
      </w:pPr>
      <w:r>
        <w:rPr>
          <w:b/>
          <w:rtl w:val="0"/>
        </w:rPr>
        <w:t>Stakeholder Communication:</w:t>
      </w:r>
    </w:p>
    <w:p w14:paraId="000000E3">
      <w:pPr>
        <w:numPr>
          <w:ilvl w:val="0"/>
          <w:numId w:val="38"/>
        </w:numPr>
        <w:spacing w:before="240" w:after="0" w:afterAutospacing="0"/>
        <w:ind w:left="720" w:hanging="360"/>
      </w:pPr>
      <w:r>
        <w:rPr>
          <w:rtl w:val="0"/>
        </w:rPr>
        <w:t>T-shirt sizes more intuitive for non-technical stakeholders</w:t>
      </w:r>
    </w:p>
    <w:p w14:paraId="000000E4">
      <w:pPr>
        <w:numPr>
          <w:ilvl w:val="0"/>
          <w:numId w:val="38"/>
        </w:numPr>
        <w:spacing w:before="0" w:beforeAutospacing="0" w:after="0" w:afterAutospacing="0"/>
        <w:ind w:left="720" w:hanging="360"/>
      </w:pPr>
      <w:r>
        <w:rPr>
          <w:rtl w:val="0"/>
        </w:rPr>
        <w:t>Story points better for detailed development planning</w:t>
      </w:r>
    </w:p>
    <w:p w14:paraId="000000E5">
      <w:pPr>
        <w:numPr>
          <w:ilvl w:val="0"/>
          <w:numId w:val="38"/>
        </w:numPr>
        <w:spacing w:before="0" w:beforeAutospacing="0" w:after="0" w:afterAutospacing="0"/>
        <w:ind w:left="720" w:hanging="360"/>
      </w:pPr>
      <w:r>
        <w:rPr>
          <w:rtl w:val="0"/>
        </w:rPr>
        <w:t>Velocity trends valuable for project forecasting</w:t>
      </w:r>
    </w:p>
    <w:p w14:paraId="000000E6">
      <w:pPr>
        <w:numPr>
          <w:ilvl w:val="0"/>
          <w:numId w:val="38"/>
        </w:numPr>
        <w:spacing w:before="0" w:beforeAutospacing="0" w:after="240"/>
        <w:ind w:left="720" w:hanging="360"/>
      </w:pPr>
      <w:r>
        <w:rPr>
          <w:rtl w:val="0"/>
        </w:rPr>
        <w:t>Regular estimation improved requirement understanding</w:t>
      </w:r>
    </w:p>
    <w:p w14:paraId="000000E7">
      <w:pPr>
        <w:pStyle w:val="4"/>
        <w:keepNext w:val="0"/>
        <w:keepLines w:val="0"/>
        <w:spacing w:before="280"/>
        <w:rPr>
          <w:color w:val="000000"/>
        </w:rPr>
      </w:pPr>
      <w:bookmarkStart w:id="22" w:name="_heading=h.ftmv6kwraum6" w:colFirst="0" w:colLast="0"/>
      <w:bookmarkEnd w:id="22"/>
      <w:r>
        <w:rPr>
          <w:color w:val="000000"/>
          <w:rtl w:val="0"/>
        </w:rPr>
        <w:t>Tool Utilization Results</w:t>
      </w:r>
    </w:p>
    <w:p w14:paraId="000000E8">
      <w:pPr>
        <w:spacing w:before="240" w:after="240"/>
        <w:rPr>
          <w:b/>
        </w:rPr>
      </w:pPr>
      <w:r>
        <w:rPr>
          <w:b/>
          <w:rtl w:val="0"/>
        </w:rPr>
        <w:t>Jira Plugin Adoption:</w:t>
      </w:r>
    </w:p>
    <w:p w14:paraId="000000E9">
      <w:pPr>
        <w:numPr>
          <w:ilvl w:val="0"/>
          <w:numId w:val="39"/>
        </w:numPr>
        <w:spacing w:before="240" w:after="0" w:afterAutospacing="0"/>
        <w:ind w:left="720" w:hanging="360"/>
      </w:pPr>
      <w:r>
        <w:rPr>
          <w:rtl w:val="0"/>
        </w:rPr>
        <w:t>95% of teams continued using digital estimation tools</w:t>
      </w:r>
    </w:p>
    <w:p w14:paraId="000000EA">
      <w:pPr>
        <w:numPr>
          <w:ilvl w:val="0"/>
          <w:numId w:val="39"/>
        </w:numPr>
        <w:spacing w:before="0" w:beforeAutospacing="0" w:after="0" w:afterAutospacing="0"/>
        <w:ind w:left="720" w:hanging="360"/>
      </w:pPr>
      <w:r>
        <w:rPr>
          <w:rtl w:val="0"/>
        </w:rPr>
        <w:t>Planning Poker plugin rated 4.6/5 stars by users</w:t>
      </w:r>
    </w:p>
    <w:p w14:paraId="000000EB">
      <w:pPr>
        <w:numPr>
          <w:ilvl w:val="0"/>
          <w:numId w:val="39"/>
        </w:numPr>
        <w:spacing w:before="0" w:beforeAutospacing="0" w:after="0" w:afterAutospacing="0"/>
        <w:ind w:left="720" w:hanging="360"/>
      </w:pPr>
      <w:r>
        <w:rPr>
          <w:rtl w:val="0"/>
        </w:rPr>
        <w:t>Integration with sprint planning reduced context switching</w:t>
      </w:r>
    </w:p>
    <w:p w14:paraId="000000EC">
      <w:pPr>
        <w:numPr>
          <w:ilvl w:val="0"/>
          <w:numId w:val="39"/>
        </w:numPr>
        <w:spacing w:before="0" w:beforeAutospacing="0" w:after="240"/>
        <w:ind w:left="720" w:hanging="360"/>
      </w:pPr>
      <w:r>
        <w:rPr>
          <w:rtl w:val="0"/>
        </w:rPr>
        <w:t>Velocity charts became primary planning artifact</w:t>
      </w:r>
    </w:p>
    <w:p w14:paraId="000000ED">
      <w:pPr>
        <w:spacing w:before="240" w:after="240"/>
        <w:rPr>
          <w:b/>
        </w:rPr>
      </w:pPr>
      <w:r>
        <w:rPr>
          <w:b/>
          <w:rtl w:val="0"/>
        </w:rPr>
        <w:t>Process Improvements Identified:</w:t>
      </w:r>
    </w:p>
    <w:p w14:paraId="000000EE">
      <w:pPr>
        <w:numPr>
          <w:ilvl w:val="0"/>
          <w:numId w:val="40"/>
        </w:numPr>
        <w:spacing w:before="240" w:after="0" w:afterAutospacing="0"/>
        <w:ind w:left="720" w:hanging="360"/>
      </w:pPr>
      <w:r>
        <w:rPr>
          <w:rtl w:val="0"/>
        </w:rPr>
        <w:t>Reference story establishment critical for consistency</w:t>
      </w:r>
    </w:p>
    <w:p w14:paraId="000000EF">
      <w:pPr>
        <w:numPr>
          <w:ilvl w:val="0"/>
          <w:numId w:val="40"/>
        </w:numPr>
        <w:spacing w:before="0" w:beforeAutospacing="0" w:after="0" w:afterAutospacing="0"/>
        <w:ind w:left="720" w:hanging="360"/>
      </w:pPr>
      <w:r>
        <w:rPr>
          <w:rtl w:val="0"/>
        </w:rPr>
        <w:t>Regular re-calibration sessions needed every 4-6 sprints</w:t>
      </w:r>
    </w:p>
    <w:p w14:paraId="000000F0">
      <w:pPr>
        <w:numPr>
          <w:ilvl w:val="0"/>
          <w:numId w:val="40"/>
        </w:numPr>
        <w:spacing w:before="0" w:beforeAutospacing="0" w:after="0" w:afterAutospacing="0"/>
        <w:ind w:left="720" w:hanging="360"/>
      </w:pPr>
      <w:r>
        <w:rPr>
          <w:rtl w:val="0"/>
        </w:rPr>
        <w:t>Estimation accuracy improved with team experience</w:t>
      </w:r>
    </w:p>
    <w:p w14:paraId="000000F1">
      <w:pPr>
        <w:numPr>
          <w:ilvl w:val="0"/>
          <w:numId w:val="40"/>
        </w:numPr>
        <w:spacing w:before="0" w:beforeAutospacing="0" w:after="240"/>
        <w:ind w:left="720" w:hanging="360"/>
      </w:pPr>
      <w:r>
        <w:rPr>
          <w:rtl w:val="0"/>
        </w:rPr>
        <w:t>Historical data valuable for capacity planning</w:t>
      </w:r>
    </w:p>
    <w:p w14:paraId="000000F2">
      <w:pPr>
        <w:pStyle w:val="3"/>
        <w:keepNext w:val="0"/>
        <w:keepLines w:val="0"/>
        <w:spacing w:before="360"/>
        <w:rPr>
          <w:color w:val="000000"/>
          <w:sz w:val="34"/>
          <w:szCs w:val="34"/>
        </w:rPr>
      </w:pPr>
      <w:bookmarkStart w:id="23" w:name="_heading=h.cfcb40x0yjbl" w:colFirst="0" w:colLast="0"/>
      <w:bookmarkEnd w:id="23"/>
      <w:r>
        <w:rPr>
          <w:color w:val="000000"/>
          <w:sz w:val="34"/>
          <w:szCs w:val="34"/>
          <w:rtl w:val="0"/>
        </w:rPr>
        <w:t>Conclusion</w:t>
      </w:r>
    </w:p>
    <w:p w14:paraId="000000F3">
      <w:pPr>
        <w:spacing w:before="240" w:after="240"/>
      </w:pPr>
      <w:r>
        <w:rPr>
          <w:rtl w:val="0"/>
        </w:rPr>
        <w:t>The laboratory investigation of agile estimation metrics demonstrates significant variation in effectiveness depending on context, team maturity, and organizational needs. The findings provide clear guidance for selecting and implementing estimation approaches.</w:t>
      </w:r>
    </w:p>
    <w:p w14:paraId="000000F4">
      <w:pPr>
        <w:pStyle w:val="4"/>
        <w:keepNext w:val="0"/>
        <w:keepLines w:val="0"/>
        <w:spacing w:before="280"/>
        <w:rPr>
          <w:color w:val="000000"/>
        </w:rPr>
      </w:pPr>
      <w:bookmarkStart w:id="24" w:name="_heading=h.yxratuya9wkw" w:colFirst="0" w:colLast="0"/>
      <w:bookmarkEnd w:id="24"/>
      <w:r>
        <w:rPr>
          <w:color w:val="000000"/>
          <w:rtl w:val="0"/>
        </w:rPr>
        <w:t>Key Findings</w:t>
      </w:r>
    </w:p>
    <w:p w14:paraId="000000F5">
      <w:pPr>
        <w:spacing w:before="240" w:after="240"/>
        <w:rPr>
          <w:b/>
        </w:rPr>
      </w:pPr>
      <w:r>
        <w:rPr>
          <w:b/>
          <w:rtl w:val="0"/>
        </w:rPr>
        <w:t>Fibonacci Planning Poker Strengths:</w:t>
      </w:r>
    </w:p>
    <w:p w14:paraId="000000F6">
      <w:pPr>
        <w:numPr>
          <w:ilvl w:val="0"/>
          <w:numId w:val="41"/>
        </w:numPr>
        <w:spacing w:before="240" w:after="0" w:afterAutospacing="0"/>
        <w:ind w:left="720" w:hanging="360"/>
      </w:pPr>
      <w:r>
        <w:rPr>
          <w:rtl w:val="0"/>
        </w:rPr>
        <w:t>Highest accuracy for detailed sprint planning</w:t>
      </w:r>
    </w:p>
    <w:p w14:paraId="000000F7">
      <w:pPr>
        <w:numPr>
          <w:ilvl w:val="0"/>
          <w:numId w:val="41"/>
        </w:numPr>
        <w:spacing w:before="0" w:beforeAutospacing="0" w:after="0" w:afterAutospacing="0"/>
        <w:ind w:left="720" w:hanging="360"/>
      </w:pPr>
      <w:r>
        <w:rPr>
          <w:rtl w:val="0"/>
        </w:rPr>
        <w:t>Excellent for building shared understanding</w:t>
      </w:r>
    </w:p>
    <w:p w14:paraId="000000F8">
      <w:pPr>
        <w:numPr>
          <w:ilvl w:val="0"/>
          <w:numId w:val="41"/>
        </w:numPr>
        <w:spacing w:before="0" w:beforeAutospacing="0" w:after="0" w:afterAutospacing="0"/>
        <w:ind w:left="720" w:hanging="360"/>
      </w:pPr>
      <w:r>
        <w:rPr>
          <w:rtl w:val="0"/>
        </w:rPr>
        <w:t>Strong velocity predictability over time</w:t>
      </w:r>
    </w:p>
    <w:p w14:paraId="000000F9">
      <w:pPr>
        <w:numPr>
          <w:ilvl w:val="0"/>
          <w:numId w:val="41"/>
        </w:numPr>
        <w:spacing w:before="0" w:beforeAutospacing="0" w:after="240"/>
        <w:ind w:left="720" w:hanging="360"/>
      </w:pPr>
      <w:r>
        <w:rPr>
          <w:rtl w:val="0"/>
        </w:rPr>
        <w:t>Effective for complex technical stories</w:t>
      </w:r>
    </w:p>
    <w:p w14:paraId="000000FA">
      <w:pPr>
        <w:spacing w:before="240" w:after="240"/>
        <w:rPr>
          <w:b/>
        </w:rPr>
      </w:pPr>
      <w:r>
        <w:rPr>
          <w:b/>
          <w:rtl w:val="0"/>
        </w:rPr>
        <w:t>T-Shirt Sizing Advantages:</w:t>
      </w:r>
    </w:p>
    <w:p w14:paraId="000000FB">
      <w:pPr>
        <w:numPr>
          <w:ilvl w:val="0"/>
          <w:numId w:val="42"/>
        </w:numPr>
        <w:spacing w:before="240" w:after="0" w:afterAutospacing="0"/>
        <w:ind w:left="720" w:hanging="360"/>
      </w:pPr>
      <w:r>
        <w:rPr>
          <w:rtl w:val="0"/>
        </w:rPr>
        <w:t>Rapid estimation for large backlogs</w:t>
      </w:r>
    </w:p>
    <w:p w14:paraId="000000FC">
      <w:pPr>
        <w:numPr>
          <w:ilvl w:val="0"/>
          <w:numId w:val="42"/>
        </w:numPr>
        <w:spacing w:before="0" w:beforeAutospacing="0" w:after="0" w:afterAutospacing="0"/>
        <w:ind w:left="720" w:hanging="360"/>
      </w:pPr>
      <w:r>
        <w:rPr>
          <w:rtl w:val="0"/>
        </w:rPr>
        <w:t>Intuitive for stakeholder communication</w:t>
      </w:r>
    </w:p>
    <w:p w14:paraId="000000FD">
      <w:pPr>
        <w:numPr>
          <w:ilvl w:val="0"/>
          <w:numId w:val="42"/>
        </w:numPr>
        <w:spacing w:before="0" w:beforeAutospacing="0" w:after="0" w:afterAutospacing="0"/>
        <w:ind w:left="720" w:hanging="360"/>
      </w:pPr>
      <w:r>
        <w:rPr>
          <w:rtl w:val="0"/>
        </w:rPr>
        <w:t>Effective for initial story sizing</w:t>
      </w:r>
    </w:p>
    <w:p w14:paraId="000000FE">
      <w:pPr>
        <w:numPr>
          <w:ilvl w:val="0"/>
          <w:numId w:val="42"/>
        </w:numPr>
        <w:spacing w:before="0" w:beforeAutospacing="0" w:after="240"/>
        <w:ind w:left="720" w:hanging="360"/>
      </w:pPr>
      <w:r>
        <w:rPr>
          <w:rtl w:val="0"/>
        </w:rPr>
        <w:t>Lower cognitive overhead</w:t>
      </w:r>
    </w:p>
    <w:p w14:paraId="000000FF">
      <w:pPr>
        <w:spacing w:before="240" w:after="240"/>
        <w:rPr>
          <w:b/>
        </w:rPr>
      </w:pPr>
      <w:r>
        <w:rPr>
          <w:b/>
          <w:rtl w:val="0"/>
        </w:rPr>
        <w:t>Hybrid Approach Benefits:</w:t>
      </w:r>
    </w:p>
    <w:p w14:paraId="00000100">
      <w:pPr>
        <w:numPr>
          <w:ilvl w:val="0"/>
          <w:numId w:val="43"/>
        </w:numPr>
        <w:spacing w:before="240" w:after="0" w:afterAutospacing="0"/>
        <w:ind w:left="720" w:hanging="360"/>
      </w:pPr>
      <w:r>
        <w:rPr>
          <w:rtl w:val="0"/>
        </w:rPr>
        <w:t>Combines speed and accuracy effectively</w:t>
      </w:r>
    </w:p>
    <w:p w14:paraId="00000101">
      <w:pPr>
        <w:numPr>
          <w:ilvl w:val="0"/>
          <w:numId w:val="43"/>
        </w:numPr>
        <w:spacing w:before="0" w:beforeAutospacing="0" w:after="0" w:afterAutospacing="0"/>
        <w:ind w:left="720" w:hanging="360"/>
      </w:pPr>
      <w:r>
        <w:rPr>
          <w:rtl w:val="0"/>
        </w:rPr>
        <w:t>Optimal resource utilization</w:t>
      </w:r>
    </w:p>
    <w:p w14:paraId="00000102">
      <w:pPr>
        <w:numPr>
          <w:ilvl w:val="0"/>
          <w:numId w:val="43"/>
        </w:numPr>
        <w:spacing w:before="0" w:beforeAutospacing="0" w:after="0" w:afterAutospacing="0"/>
        <w:ind w:left="720" w:hanging="360"/>
      </w:pPr>
      <w:r>
        <w:rPr>
          <w:rtl w:val="0"/>
        </w:rPr>
        <w:t>Best stakeholder communication</w:t>
      </w:r>
    </w:p>
    <w:p w14:paraId="00000103">
      <w:pPr>
        <w:numPr>
          <w:ilvl w:val="0"/>
          <w:numId w:val="43"/>
        </w:numPr>
        <w:spacing w:before="0" w:beforeAutospacing="0" w:after="240"/>
        <w:ind w:left="720" w:hanging="360"/>
      </w:pPr>
      <w:r>
        <w:rPr>
          <w:rtl w:val="0"/>
        </w:rPr>
        <w:t>Highest overall team satisfaction</w:t>
      </w:r>
    </w:p>
    <w:p w14:paraId="00000104">
      <w:pPr>
        <w:pStyle w:val="4"/>
        <w:keepNext w:val="0"/>
        <w:keepLines w:val="0"/>
        <w:spacing w:before="280"/>
        <w:rPr>
          <w:color w:val="000000"/>
        </w:rPr>
      </w:pPr>
      <w:bookmarkStart w:id="25" w:name="_heading=h.voknhoau46i1" w:colFirst="0" w:colLast="0"/>
      <w:bookmarkEnd w:id="25"/>
      <w:r>
        <w:rPr>
          <w:color w:val="000000"/>
          <w:rtl w:val="0"/>
        </w:rPr>
        <w:t>Best Practices Established</w:t>
      </w:r>
    </w:p>
    <w:p w14:paraId="00000105">
      <w:pPr>
        <w:numPr>
          <w:ilvl w:val="0"/>
          <w:numId w:val="44"/>
        </w:numPr>
        <w:spacing w:before="240" w:after="0" w:afterAutospacing="0"/>
        <w:ind w:left="720" w:hanging="360"/>
      </w:pPr>
      <w:r>
        <w:rPr>
          <w:b/>
          <w:rtl w:val="0"/>
        </w:rPr>
        <w:t>Establish Reference Stories</w:t>
      </w:r>
      <w:r>
        <w:rPr>
          <w:rtl w:val="0"/>
        </w:rPr>
        <w:t>: Create and maintain reference stories for consistent relative estimation</w:t>
      </w:r>
    </w:p>
    <w:p w14:paraId="00000106">
      <w:pPr>
        <w:numPr>
          <w:ilvl w:val="0"/>
          <w:numId w:val="44"/>
        </w:numPr>
        <w:spacing w:before="0" w:beforeAutospacing="0" w:after="0" w:afterAutospacing="0"/>
        <w:ind w:left="720" w:hanging="360"/>
      </w:pPr>
      <w:r>
        <w:rPr>
          <w:b/>
          <w:rtl w:val="0"/>
        </w:rPr>
        <w:t>Regular Calibration</w:t>
      </w:r>
      <w:r>
        <w:rPr>
          <w:rtl w:val="0"/>
        </w:rPr>
        <w:t>: Conduct re-calibration sessions every 4-6 sprints to maintain accuracy</w:t>
      </w:r>
    </w:p>
    <w:p w14:paraId="00000107">
      <w:pPr>
        <w:numPr>
          <w:ilvl w:val="0"/>
          <w:numId w:val="44"/>
        </w:numPr>
        <w:spacing w:before="0" w:beforeAutospacing="0" w:after="0" w:afterAutospacing="0"/>
        <w:ind w:left="720" w:hanging="360"/>
      </w:pPr>
      <w:r>
        <w:rPr>
          <w:b/>
          <w:rtl w:val="0"/>
        </w:rPr>
        <w:t>Context-Appropriate Selection</w:t>
      </w:r>
      <w:r>
        <w:rPr>
          <w:rtl w:val="0"/>
        </w:rPr>
        <w:t xml:space="preserve">: Choose estimation technique based on planning </w:t>
      </w:r>
      <w:bookmarkStart w:id="28" w:name="_GoBack"/>
      <w:bookmarkEnd w:id="28"/>
      <w:r>
        <w:rPr>
          <w:rtl w:val="0"/>
        </w:rPr>
        <w:t>horizon and audience</w:t>
      </w:r>
    </w:p>
    <w:p w14:paraId="00000108">
      <w:pPr>
        <w:numPr>
          <w:ilvl w:val="0"/>
          <w:numId w:val="44"/>
        </w:numPr>
        <w:spacing w:before="0" w:beforeAutospacing="0" w:after="0" w:afterAutospacing="0"/>
        <w:ind w:left="720" w:hanging="360"/>
      </w:pPr>
      <w:r>
        <w:rPr>
          <w:b/>
          <w:rtl w:val="0"/>
        </w:rPr>
        <w:t>Tool Integration</w:t>
      </w:r>
      <w:r>
        <w:rPr>
          <w:rtl w:val="0"/>
        </w:rPr>
        <w:t>: Leverage digital tools for distributed teams and reporting capabilities</w:t>
      </w:r>
    </w:p>
    <w:p w14:paraId="00000109">
      <w:pPr>
        <w:numPr>
          <w:ilvl w:val="0"/>
          <w:numId w:val="44"/>
        </w:numPr>
        <w:spacing w:before="0" w:beforeAutospacing="0" w:after="240"/>
        <w:ind w:left="720" w:hanging="360"/>
      </w:pPr>
      <w:r>
        <w:rPr>
          <w:b/>
          <w:rtl w:val="0"/>
        </w:rPr>
        <w:t>Continuous Improvement</w:t>
      </w:r>
      <w:r>
        <w:rPr>
          <w:rtl w:val="0"/>
        </w:rPr>
        <w:t>: Regular retrospectives on estimation effectiveness and accuracy</w:t>
      </w:r>
    </w:p>
    <w:p w14:paraId="0000010A">
      <w:pPr>
        <w:pStyle w:val="4"/>
        <w:keepNext w:val="0"/>
        <w:keepLines w:val="0"/>
        <w:spacing w:before="280"/>
        <w:rPr>
          <w:color w:val="000000"/>
        </w:rPr>
      </w:pPr>
      <w:bookmarkStart w:id="26" w:name="_heading=h.jjj1yvr6m6z6" w:colFirst="0" w:colLast="0"/>
      <w:bookmarkEnd w:id="26"/>
      <w:r>
        <w:rPr>
          <w:color w:val="000000"/>
          <w:rtl w:val="0"/>
        </w:rPr>
        <w:t>Implementation Recommendations</w:t>
      </w:r>
    </w:p>
    <w:p w14:paraId="0000010B">
      <w:pPr>
        <w:spacing w:before="240" w:after="240"/>
        <w:rPr>
          <w:b/>
        </w:rPr>
      </w:pPr>
      <w:r>
        <w:rPr>
          <w:b/>
          <w:rtl w:val="0"/>
        </w:rPr>
        <w:t>For New Agile Teams:</w:t>
      </w:r>
    </w:p>
    <w:p w14:paraId="0000010C">
      <w:pPr>
        <w:numPr>
          <w:ilvl w:val="0"/>
          <w:numId w:val="45"/>
        </w:numPr>
        <w:spacing w:before="240" w:after="0" w:afterAutospacing="0"/>
        <w:ind w:left="720" w:hanging="360"/>
      </w:pPr>
      <w:r>
        <w:rPr>
          <w:rtl w:val="0"/>
        </w:rPr>
        <w:t>Start with T-shirt sizing for simplicity</w:t>
      </w:r>
    </w:p>
    <w:p w14:paraId="0000010D">
      <w:pPr>
        <w:numPr>
          <w:ilvl w:val="0"/>
          <w:numId w:val="45"/>
        </w:numPr>
        <w:spacing w:before="0" w:beforeAutospacing="0" w:after="0" w:afterAutospacing="0"/>
        <w:ind w:left="720" w:hanging="360"/>
      </w:pPr>
      <w:r>
        <w:rPr>
          <w:rtl w:val="0"/>
        </w:rPr>
        <w:t>Graduate to Fibonacci planning poker as team matures</w:t>
      </w:r>
    </w:p>
    <w:p w14:paraId="0000010E">
      <w:pPr>
        <w:numPr>
          <w:ilvl w:val="0"/>
          <w:numId w:val="45"/>
        </w:numPr>
        <w:spacing w:before="0" w:beforeAutospacing="0" w:after="0" w:afterAutospacing="0"/>
        <w:ind w:left="720" w:hanging="360"/>
      </w:pPr>
      <w:r>
        <w:rPr>
          <w:rtl w:val="0"/>
        </w:rPr>
        <w:t>Focus on relative sizing over absolute accuracy</w:t>
      </w:r>
    </w:p>
    <w:p w14:paraId="0000010F">
      <w:pPr>
        <w:numPr>
          <w:ilvl w:val="0"/>
          <w:numId w:val="45"/>
        </w:numPr>
        <w:spacing w:before="0" w:beforeAutospacing="0" w:after="240"/>
        <w:ind w:left="720" w:hanging="360"/>
      </w:pPr>
      <w:r>
        <w:rPr>
          <w:rtl w:val="0"/>
        </w:rPr>
        <w:t>Emphasize learning and calibration over precision</w:t>
      </w:r>
    </w:p>
    <w:p w14:paraId="00000110">
      <w:pPr>
        <w:spacing w:before="240" w:after="240"/>
        <w:rPr>
          <w:b/>
        </w:rPr>
      </w:pPr>
      <w:r>
        <w:rPr>
          <w:b/>
          <w:rtl w:val="0"/>
        </w:rPr>
        <w:t>For Mature Teams:</w:t>
      </w:r>
    </w:p>
    <w:p w14:paraId="00000111">
      <w:pPr>
        <w:numPr>
          <w:ilvl w:val="0"/>
          <w:numId w:val="46"/>
        </w:numPr>
        <w:spacing w:before="240" w:after="0" w:afterAutospacing="0"/>
        <w:ind w:left="720" w:hanging="360"/>
      </w:pPr>
      <w:r>
        <w:rPr>
          <w:rtl w:val="0"/>
        </w:rPr>
        <w:t>Implement hybrid approach for optimal effectiveness</w:t>
      </w:r>
    </w:p>
    <w:p w14:paraId="00000112">
      <w:pPr>
        <w:numPr>
          <w:ilvl w:val="0"/>
          <w:numId w:val="46"/>
        </w:numPr>
        <w:spacing w:before="0" w:beforeAutospacing="0" w:after="0" w:afterAutospacing="0"/>
        <w:ind w:left="720" w:hanging="360"/>
      </w:pPr>
      <w:r>
        <w:rPr>
          <w:rtl w:val="0"/>
        </w:rPr>
        <w:t>Use historical velocity data for capacity planning</w:t>
      </w:r>
    </w:p>
    <w:p w14:paraId="00000113">
      <w:pPr>
        <w:numPr>
          <w:ilvl w:val="0"/>
          <w:numId w:val="46"/>
        </w:numPr>
        <w:spacing w:before="0" w:beforeAutospacing="0" w:after="0" w:afterAutospacing="0"/>
        <w:ind w:left="720" w:hanging="360"/>
      </w:pPr>
      <w:r>
        <w:rPr>
          <w:rtl w:val="0"/>
        </w:rPr>
        <w:t>Integrate estimation with automated reporting</w:t>
      </w:r>
    </w:p>
    <w:p w14:paraId="00000114">
      <w:pPr>
        <w:numPr>
          <w:ilvl w:val="0"/>
          <w:numId w:val="46"/>
        </w:numPr>
        <w:spacing w:before="0" w:beforeAutospacing="0" w:after="240"/>
        <w:ind w:left="720" w:hanging="360"/>
      </w:pPr>
      <w:r>
        <w:rPr>
          <w:rtl w:val="0"/>
        </w:rPr>
        <w:t>Focus on forecasting and release planning</w:t>
      </w:r>
    </w:p>
    <w:p w14:paraId="00000115">
      <w:pPr>
        <w:spacing w:before="240" w:after="240"/>
        <w:rPr>
          <w:b/>
        </w:rPr>
      </w:pPr>
      <w:r>
        <w:rPr>
          <w:b/>
          <w:rtl w:val="0"/>
        </w:rPr>
        <w:t>For Distributed Teams:</w:t>
      </w:r>
    </w:p>
    <w:p w14:paraId="00000116">
      <w:pPr>
        <w:numPr>
          <w:ilvl w:val="0"/>
          <w:numId w:val="47"/>
        </w:numPr>
        <w:spacing w:before="240" w:after="0" w:afterAutospacing="0"/>
        <w:ind w:left="720" w:hanging="360"/>
      </w:pPr>
      <w:r>
        <w:rPr>
          <w:rtl w:val="0"/>
        </w:rPr>
        <w:t>Prioritize digital estimation tools with real-time collaboration</w:t>
      </w:r>
    </w:p>
    <w:p w14:paraId="00000117">
      <w:pPr>
        <w:numPr>
          <w:ilvl w:val="0"/>
          <w:numId w:val="47"/>
        </w:numPr>
        <w:spacing w:before="0" w:beforeAutospacing="0" w:after="0" w:afterAutospacing="0"/>
        <w:ind w:left="720" w:hanging="360"/>
      </w:pPr>
      <w:r>
        <w:rPr>
          <w:rtl w:val="0"/>
        </w:rPr>
        <w:t>Establish clear facilitation guidelines</w:t>
      </w:r>
    </w:p>
    <w:p w14:paraId="00000118">
      <w:pPr>
        <w:numPr>
          <w:ilvl w:val="0"/>
          <w:numId w:val="47"/>
        </w:numPr>
        <w:spacing w:before="0" w:beforeAutospacing="0" w:after="0" w:afterAutospacing="0"/>
        <w:ind w:left="720" w:hanging="360"/>
      </w:pPr>
      <w:r>
        <w:rPr>
          <w:rtl w:val="0"/>
        </w:rPr>
        <w:t>Record estimation rationale for future reference</w:t>
      </w:r>
    </w:p>
    <w:p w14:paraId="00000119">
      <w:pPr>
        <w:numPr>
          <w:ilvl w:val="0"/>
          <w:numId w:val="47"/>
        </w:numPr>
        <w:spacing w:before="0" w:beforeAutospacing="0" w:after="240"/>
        <w:ind w:left="720" w:hanging="360"/>
      </w:pPr>
      <w:r>
        <w:rPr>
          <w:rtl w:val="0"/>
        </w:rPr>
        <w:t>Use video conferencing for estimation sessions</w:t>
      </w:r>
    </w:p>
    <w:p w14:paraId="0000011A">
      <w:pPr>
        <w:spacing w:before="240" w:after="240"/>
        <w:rPr>
          <w:b/>
        </w:rPr>
      </w:pPr>
      <w:r>
        <w:rPr>
          <w:b/>
          <w:rtl w:val="0"/>
        </w:rPr>
        <w:t>For Stakeholder Communication:</w:t>
      </w:r>
    </w:p>
    <w:p w14:paraId="0000011B">
      <w:pPr>
        <w:numPr>
          <w:ilvl w:val="0"/>
          <w:numId w:val="48"/>
        </w:numPr>
        <w:spacing w:before="240" w:after="0" w:afterAutospacing="0"/>
        <w:ind w:left="720" w:hanging="360"/>
      </w:pPr>
      <w:r>
        <w:rPr>
          <w:rtl w:val="0"/>
        </w:rPr>
        <w:t>Use T-shirt sizes for roadmap and portfolio planning</w:t>
      </w:r>
    </w:p>
    <w:p w14:paraId="0000011C">
      <w:pPr>
        <w:numPr>
          <w:ilvl w:val="0"/>
          <w:numId w:val="48"/>
        </w:numPr>
        <w:spacing w:before="0" w:beforeAutospacing="0" w:after="0" w:afterAutospacing="0"/>
        <w:ind w:left="720" w:hanging="360"/>
      </w:pPr>
      <w:r>
        <w:rPr>
          <w:rtl w:val="0"/>
        </w:rPr>
        <w:t>Translate story points to business value metrics</w:t>
      </w:r>
    </w:p>
    <w:p w14:paraId="0000011D">
      <w:pPr>
        <w:numPr>
          <w:ilvl w:val="0"/>
          <w:numId w:val="48"/>
        </w:numPr>
        <w:spacing w:before="0" w:beforeAutospacing="0" w:after="0" w:afterAutospacing="0"/>
        <w:ind w:left="720" w:hanging="360"/>
      </w:pPr>
      <w:r>
        <w:rPr>
          <w:rtl w:val="0"/>
        </w:rPr>
        <w:t>Provide regular velocity and progress updates</w:t>
      </w:r>
    </w:p>
    <w:p w14:paraId="0000011E">
      <w:pPr>
        <w:numPr>
          <w:ilvl w:val="0"/>
          <w:numId w:val="48"/>
        </w:numPr>
        <w:spacing w:before="0" w:beforeAutospacing="0" w:after="240"/>
        <w:ind w:left="720" w:hanging="360"/>
      </w:pPr>
      <w:r>
        <w:rPr>
          <w:rtl w:val="0"/>
        </w:rPr>
        <w:t>Maintain glossary of estimation terminology</w:t>
      </w:r>
    </w:p>
    <w:p w14:paraId="0000011F">
      <w:pPr>
        <w:pStyle w:val="4"/>
        <w:keepNext w:val="0"/>
        <w:keepLines w:val="0"/>
        <w:spacing w:before="280"/>
        <w:rPr>
          <w:color w:val="000000"/>
        </w:rPr>
      </w:pPr>
      <w:bookmarkStart w:id="27" w:name="_heading=h.mzfgmbch3g18" w:colFirst="0" w:colLast="0"/>
      <w:bookmarkEnd w:id="27"/>
      <w:r>
        <w:rPr>
          <w:color w:val="000000"/>
          <w:rtl w:val="0"/>
        </w:rPr>
        <w:t>Metrics for Success</w:t>
      </w:r>
    </w:p>
    <w:p w14:paraId="00000120">
      <w:pPr>
        <w:spacing w:before="240" w:after="240"/>
        <w:rPr>
          <w:b/>
        </w:rPr>
      </w:pPr>
      <w:r>
        <w:rPr>
          <w:b/>
          <w:rtl w:val="0"/>
        </w:rPr>
        <w:t>Short-term Indicators:</w:t>
      </w:r>
    </w:p>
    <w:p w14:paraId="00000121">
      <w:pPr>
        <w:numPr>
          <w:ilvl w:val="0"/>
          <w:numId w:val="49"/>
        </w:numPr>
        <w:spacing w:before="240" w:after="0" w:afterAutospacing="0"/>
        <w:ind w:left="720" w:hanging="360"/>
      </w:pPr>
      <w:r>
        <w:rPr>
          <w:rtl w:val="0"/>
        </w:rPr>
        <w:t>Estimation session duration and efficiency</w:t>
      </w:r>
    </w:p>
    <w:p w14:paraId="00000122">
      <w:pPr>
        <w:numPr>
          <w:ilvl w:val="0"/>
          <w:numId w:val="49"/>
        </w:numPr>
        <w:spacing w:before="0" w:beforeAutospacing="0" w:after="0" w:afterAutospacing="0"/>
        <w:ind w:left="720" w:hanging="360"/>
      </w:pPr>
      <w:r>
        <w:rPr>
          <w:rtl w:val="0"/>
        </w:rPr>
        <w:t>Team engagement and participation levels</w:t>
      </w:r>
    </w:p>
    <w:p w14:paraId="00000123">
      <w:pPr>
        <w:numPr>
          <w:ilvl w:val="0"/>
          <w:numId w:val="49"/>
        </w:numPr>
        <w:spacing w:before="0" w:beforeAutospacing="0" w:after="0" w:afterAutospacing="0"/>
        <w:ind w:left="720" w:hanging="360"/>
      </w:pPr>
      <w:r>
        <w:rPr>
          <w:rtl w:val="0"/>
        </w:rPr>
        <w:t>Initial sprint commitment accuracy</w:t>
      </w:r>
    </w:p>
    <w:p w14:paraId="00000124">
      <w:pPr>
        <w:numPr>
          <w:ilvl w:val="0"/>
          <w:numId w:val="49"/>
        </w:numPr>
        <w:spacing w:before="0" w:beforeAutospacing="0" w:after="240"/>
        <w:ind w:left="720" w:hanging="360"/>
      </w:pPr>
      <w:r>
        <w:rPr>
          <w:rtl w:val="0"/>
        </w:rPr>
        <w:t>Story completion rates</w:t>
      </w:r>
    </w:p>
    <w:p w14:paraId="00000125">
      <w:pPr>
        <w:spacing w:before="240" w:after="240"/>
        <w:rPr>
          <w:b/>
        </w:rPr>
      </w:pPr>
      <w:r>
        <w:rPr>
          <w:b/>
          <w:rtl w:val="0"/>
        </w:rPr>
        <w:t>Long-term Measures:</w:t>
      </w:r>
    </w:p>
    <w:p w14:paraId="00000126">
      <w:pPr>
        <w:numPr>
          <w:ilvl w:val="0"/>
          <w:numId w:val="50"/>
        </w:numPr>
        <w:spacing w:before="240" w:after="0" w:afterAutospacing="0"/>
        <w:ind w:left="720" w:hanging="360"/>
      </w:pPr>
      <w:r>
        <w:rPr>
          <w:rtl w:val="0"/>
        </w:rPr>
        <w:t>Velocity trend stability and predictability</w:t>
      </w:r>
    </w:p>
    <w:p w14:paraId="00000127">
      <w:pPr>
        <w:numPr>
          <w:ilvl w:val="0"/>
          <w:numId w:val="50"/>
        </w:numPr>
        <w:spacing w:before="0" w:beforeAutospacing="0" w:after="0" w:afterAutospacing="0"/>
        <w:ind w:left="720" w:hanging="360"/>
      </w:pPr>
      <w:r>
        <w:rPr>
          <w:rtl w:val="0"/>
        </w:rPr>
        <w:t>Release planning accuracy</w:t>
      </w:r>
    </w:p>
    <w:p w14:paraId="00000128">
      <w:pPr>
        <w:numPr>
          <w:ilvl w:val="0"/>
          <w:numId w:val="50"/>
        </w:numPr>
        <w:spacing w:before="0" w:beforeAutospacing="0" w:after="0" w:afterAutospacing="0"/>
        <w:ind w:left="720" w:hanging="360"/>
      </w:pPr>
      <w:r>
        <w:rPr>
          <w:rtl w:val="0"/>
        </w:rPr>
        <w:t>Stakeholder satisfaction with planning</w:t>
      </w:r>
    </w:p>
    <w:p w14:paraId="00000129">
      <w:pPr>
        <w:numPr>
          <w:ilvl w:val="0"/>
          <w:numId w:val="50"/>
        </w:numPr>
        <w:spacing w:before="0" w:beforeAutospacing="0" w:after="240"/>
        <w:ind w:left="720" w:hanging="360"/>
      </w:pPr>
      <w:r>
        <w:rPr>
          <w:rtl w:val="0"/>
        </w:rPr>
        <w:t>Team confidence in estimation process</w:t>
      </w:r>
    </w:p>
    <w:p w14:paraId="0000012A"/>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5B5372"/>
    <w:multiLevelType w:val="multilevel"/>
    <w:tmpl w:val="845B53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8CAEB125"/>
    <w:multiLevelType w:val="multilevel"/>
    <w:tmpl w:val="8CAEB1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1995D4F"/>
    <w:multiLevelType w:val="multilevel"/>
    <w:tmpl w:val="91995D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B64CFA9"/>
    <w:multiLevelType w:val="multilevel"/>
    <w:tmpl w:val="BB64CF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7F9FE59"/>
    <w:multiLevelType w:val="multilevel"/>
    <w:tmpl w:val="D7F9FE5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7">
    <w:nsid w:val="DCBA6B53"/>
    <w:multiLevelType w:val="multilevel"/>
    <w:tmpl w:val="DCBA6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8">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1ACDE60F"/>
    <w:multiLevelType w:val="multilevel"/>
    <w:tmpl w:val="1ACDE6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4C3D7A74"/>
    <w:multiLevelType w:val="multilevel"/>
    <w:tmpl w:val="4C3D7A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1">
    <w:nsid w:val="5FFFB1A7"/>
    <w:multiLevelType w:val="multilevel"/>
    <w:tmpl w:val="5FFFB1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9">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1"/>
  </w:num>
  <w:num w:numId="2">
    <w:abstractNumId w:val="15"/>
  </w:num>
  <w:num w:numId="3">
    <w:abstractNumId w:val="38"/>
  </w:num>
  <w:num w:numId="4">
    <w:abstractNumId w:val="13"/>
  </w:num>
  <w:num w:numId="5">
    <w:abstractNumId w:val="9"/>
  </w:num>
  <w:num w:numId="6">
    <w:abstractNumId w:val="23"/>
  </w:num>
  <w:num w:numId="7">
    <w:abstractNumId w:val="28"/>
  </w:num>
  <w:num w:numId="8">
    <w:abstractNumId w:val="44"/>
  </w:num>
  <w:num w:numId="9">
    <w:abstractNumId w:val="22"/>
  </w:num>
  <w:num w:numId="10">
    <w:abstractNumId w:val="5"/>
  </w:num>
  <w:num w:numId="11">
    <w:abstractNumId w:val="29"/>
  </w:num>
  <w:num w:numId="12">
    <w:abstractNumId w:val="39"/>
  </w:num>
  <w:num w:numId="13">
    <w:abstractNumId w:val="14"/>
  </w:num>
  <w:num w:numId="14">
    <w:abstractNumId w:val="35"/>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2"/>
  </w:num>
  <w:num w:numId="22">
    <w:abstractNumId w:val="24"/>
  </w:num>
  <w:num w:numId="23">
    <w:abstractNumId w:val="32"/>
  </w:num>
  <w:num w:numId="24">
    <w:abstractNumId w:val="8"/>
  </w:num>
  <w:num w:numId="25">
    <w:abstractNumId w:val="48"/>
  </w:num>
  <w:num w:numId="26">
    <w:abstractNumId w:val="46"/>
  </w:num>
  <w:num w:numId="27">
    <w:abstractNumId w:val="12"/>
  </w:num>
  <w:num w:numId="28">
    <w:abstractNumId w:val="43"/>
  </w:num>
  <w:num w:numId="29">
    <w:abstractNumId w:val="6"/>
  </w:num>
  <w:num w:numId="30">
    <w:abstractNumId w:val="31"/>
  </w:num>
  <w:num w:numId="31">
    <w:abstractNumId w:val="2"/>
  </w:num>
  <w:num w:numId="32">
    <w:abstractNumId w:val="37"/>
  </w:num>
  <w:num w:numId="33">
    <w:abstractNumId w:val="49"/>
  </w:num>
  <w:num w:numId="34">
    <w:abstractNumId w:val="0"/>
  </w:num>
  <w:num w:numId="35">
    <w:abstractNumId w:val="26"/>
  </w:num>
  <w:num w:numId="36">
    <w:abstractNumId w:val="36"/>
  </w:num>
  <w:num w:numId="37">
    <w:abstractNumId w:val="20"/>
  </w:num>
  <w:num w:numId="38">
    <w:abstractNumId w:val="18"/>
  </w:num>
  <w:num w:numId="39">
    <w:abstractNumId w:val="30"/>
  </w:num>
  <w:num w:numId="40">
    <w:abstractNumId w:val="47"/>
  </w:num>
  <w:num w:numId="41">
    <w:abstractNumId w:val="11"/>
  </w:num>
  <w:num w:numId="42">
    <w:abstractNumId w:val="4"/>
  </w:num>
  <w:num w:numId="43">
    <w:abstractNumId w:val="10"/>
  </w:num>
  <w:num w:numId="44">
    <w:abstractNumId w:val="40"/>
  </w:num>
  <w:num w:numId="45">
    <w:abstractNumId w:val="1"/>
  </w:num>
  <w:num w:numId="46">
    <w:abstractNumId w:val="25"/>
  </w:num>
  <w:num w:numId="47">
    <w:abstractNumId w:val="3"/>
  </w:num>
  <w:num w:numId="48">
    <w:abstractNumId w:val="41"/>
  </w:num>
  <w:num w:numId="49">
    <w:abstractNumId w:val="45"/>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4A062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kern w:val="0"/>
      <w:sz w:val="24"/>
      <w:szCs w:val="24"/>
      <w:lang w:val="zh-CN"/>
    </w:rPr>
  </w:style>
  <w:style w:type="paragraph" w:styleId="2">
    <w:name w:val="heading 1"/>
    <w:next w:val="1"/>
    <w:link w:val="20"/>
    <w:qFormat/>
    <w:uiPriority w:val="9"/>
    <w:pPr>
      <w:keepNext/>
      <w:keepLines/>
      <w:spacing w:before="360" w:after="80" w:line="360" w:lineRule="auto"/>
      <w:outlineLvl w:val="0"/>
    </w:pPr>
    <w:rPr>
      <w:rFonts w:eastAsiaTheme="majorEastAsia" w:cstheme="majorBidi"/>
      <w:b/>
      <w:color w:val="104862" w:themeColor="accent1" w:themeShade="BF"/>
      <w:sz w:val="32"/>
      <w:szCs w:val="40"/>
      <w:lang w:val="zh-CN"/>
    </w:rPr>
  </w:style>
  <w:style w:type="paragraph" w:styleId="3">
    <w:name w:val="heading 2"/>
    <w:next w:val="1"/>
    <w:link w:val="21"/>
    <w:unhideWhenUsed/>
    <w:qFormat/>
    <w:uiPriority w:val="9"/>
    <w:pPr>
      <w:keepNext/>
      <w:keepLines/>
      <w:spacing w:before="160" w:after="80" w:line="360" w:lineRule="auto"/>
      <w:outlineLvl w:val="1"/>
    </w:pPr>
    <w:rPr>
      <w:rFonts w:eastAsiaTheme="majorEastAsia" w:cstheme="majorBidi"/>
      <w:b/>
      <w:color w:val="104862" w:themeColor="accent1" w:themeShade="BF"/>
      <w:sz w:val="28"/>
      <w:szCs w:val="32"/>
      <w:lang w:val="zh-CN"/>
    </w:rPr>
  </w:style>
  <w:style w:type="paragraph" w:styleId="4">
    <w:name w:val="heading 3"/>
    <w:next w:val="1"/>
    <w:link w:val="22"/>
    <w:unhideWhenUsed/>
    <w:qFormat/>
    <w:uiPriority w:val="9"/>
    <w:pPr>
      <w:keepNext/>
      <w:keepLines/>
      <w:spacing w:before="160" w:after="80" w:line="360" w:lineRule="auto"/>
      <w:outlineLvl w:val="2"/>
    </w:pPr>
    <w:rPr>
      <w:rFonts w:eastAsiaTheme="majorEastAsia" w:cstheme="majorBidi"/>
      <w:b/>
      <w:color w:val="104862" w:themeColor="accent1" w:themeShade="BF"/>
      <w:sz w:val="26"/>
      <w:szCs w:val="28"/>
      <w:lang w:val="zh-CN"/>
    </w:rPr>
  </w:style>
  <w:style w:type="paragraph" w:styleId="5">
    <w:name w:val="heading 4"/>
    <w:next w:val="1"/>
    <w:link w:val="23"/>
    <w:semiHidden/>
    <w:unhideWhenUsed/>
    <w:qFormat/>
    <w:uiPriority w:val="9"/>
    <w:pPr>
      <w:keepNext/>
      <w:keepLines/>
      <w:spacing w:before="80" w:after="40" w:line="360" w:lineRule="auto"/>
      <w:outlineLvl w:val="3"/>
    </w:pPr>
    <w:rPr>
      <w:rFonts w:eastAsiaTheme="majorEastAsia" w:cstheme="majorBidi"/>
      <w:i/>
      <w:iCs/>
      <w:color w:val="104862" w:themeColor="accent1" w:themeShade="BF"/>
      <w:sz w:val="24"/>
      <w:szCs w:val="24"/>
      <w:lang w:val="zh-CN"/>
    </w:rPr>
  </w:style>
  <w:style w:type="paragraph" w:styleId="6">
    <w:name w:val="heading 5"/>
    <w:next w:val="1"/>
    <w:link w:val="24"/>
    <w:semiHidden/>
    <w:unhideWhenUsed/>
    <w:qFormat/>
    <w:uiPriority w:val="9"/>
    <w:pPr>
      <w:keepNext/>
      <w:keepLines/>
      <w:spacing w:before="80" w:after="40" w:line="360" w:lineRule="auto"/>
      <w:outlineLvl w:val="4"/>
    </w:pPr>
    <w:rPr>
      <w:rFonts w:eastAsiaTheme="majorEastAsia" w:cstheme="majorBidi"/>
      <w:color w:val="104862" w:themeColor="accent1" w:themeShade="BF"/>
      <w:sz w:val="24"/>
      <w:szCs w:val="24"/>
      <w:lang w:val="zh-CN"/>
    </w:rPr>
  </w:style>
  <w:style w:type="paragraph" w:styleId="7">
    <w:name w:val="heading 6"/>
    <w:next w:val="1"/>
    <w:link w:val="25"/>
    <w:semiHidden/>
    <w:unhideWhenUsed/>
    <w:qFormat/>
    <w:uiPriority w:val="9"/>
    <w:pPr>
      <w:keepNext/>
      <w:keepLines/>
      <w:spacing w:before="40" w:line="360" w:lineRule="auto"/>
      <w:outlineLvl w:val="5"/>
    </w:pPr>
    <w:rPr>
      <w:rFonts w:eastAsiaTheme="majorEastAsia" w:cstheme="majorBidi"/>
      <w:i/>
      <w:iCs/>
      <w:color w:val="595959" w:themeColor="text1" w:themeTint="A6"/>
      <w:sz w:val="24"/>
      <w:szCs w:val="24"/>
      <w:lang w:val="zh-CN"/>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Normal (Web)"/>
    <w:basedOn w:val="1"/>
    <w:unhideWhenUsed/>
    <w:qFormat/>
    <w:uiPriority w:val="99"/>
    <w:pPr>
      <w:spacing w:before="100" w:beforeAutospacing="1" w:after="100" w:afterAutospacing="1"/>
    </w:pPr>
  </w:style>
  <w:style w:type="character" w:styleId="15">
    <w:name w:val="Strong"/>
    <w:basedOn w:val="11"/>
    <w:qFormat/>
    <w:uiPriority w:val="22"/>
    <w:rPr>
      <w:b/>
      <w:bCs/>
    </w:rPr>
  </w:style>
  <w:style w:type="paragraph" w:styleId="16">
    <w:name w:val="Subtitle"/>
    <w:next w:val="1"/>
    <w:link w:val="30"/>
    <w:qFormat/>
    <w:uiPriority w:val="0"/>
    <w:pPr>
      <w:spacing w:line="360" w:lineRule="auto"/>
      <w:ind w:left="720" w:hanging="360"/>
    </w:pPr>
    <w:rPr>
      <w:rFonts w:ascii="Roboto Mono" w:hAnsi="Roboto Mono" w:eastAsia="Roboto Mono" w:cs="Roboto Mono"/>
      <w:sz w:val="24"/>
      <w:szCs w:val="24"/>
      <w:lang w:val="zh-CN"/>
    </w:rPr>
  </w:style>
  <w:style w:type="paragraph" w:styleId="17">
    <w:name w:val="Title"/>
    <w:next w:val="1"/>
    <w:link w:val="29"/>
    <w:qFormat/>
    <w:uiPriority w:val="10"/>
    <w:pPr>
      <w:spacing w:after="80" w:line="360" w:lineRule="auto"/>
      <w:contextualSpacing/>
      <w:jc w:val="center"/>
    </w:pPr>
    <w:rPr>
      <w:rFonts w:eastAsiaTheme="majorEastAsia" w:cstheme="majorBidi"/>
      <w:b/>
      <w:spacing w:val="-10"/>
      <w:kern w:val="28"/>
      <w:sz w:val="40"/>
      <w:szCs w:val="56"/>
      <w:lang w:val="zh-CN"/>
    </w:rPr>
  </w:style>
  <w:style w:type="table" w:customStyle="1" w:styleId="18">
    <w:name w:val="TableNormal"/>
    <w:uiPriority w:val="0"/>
  </w:style>
  <w:style w:type="table" w:customStyle="1" w:styleId="19">
    <w:name w:val="Table Normal1"/>
    <w:qFormat/>
    <w:uiPriority w:val="0"/>
  </w:style>
  <w:style w:type="character" w:customStyle="1" w:styleId="20">
    <w:name w:val="Heading 1 Char"/>
    <w:basedOn w:val="11"/>
    <w:link w:val="2"/>
    <w:qFormat/>
    <w:uiPriority w:val="9"/>
    <w:rPr>
      <w:rFonts w:ascii="Times New Roman" w:hAnsi="Times New Roman" w:eastAsiaTheme="majorEastAsia" w:cstheme="majorBidi"/>
      <w:b/>
      <w:color w:val="104862" w:themeColor="accent1" w:themeShade="BF"/>
      <w:sz w:val="32"/>
      <w:szCs w:val="40"/>
    </w:rPr>
  </w:style>
  <w:style w:type="character" w:customStyle="1" w:styleId="21">
    <w:name w:val="Heading 2 Char"/>
    <w:basedOn w:val="11"/>
    <w:link w:val="3"/>
    <w:qFormat/>
    <w:uiPriority w:val="9"/>
    <w:rPr>
      <w:rFonts w:ascii="Times New Roman" w:hAnsi="Times New Roman" w:eastAsiaTheme="majorEastAsia" w:cstheme="majorBidi"/>
      <w:b/>
      <w:color w:val="104862" w:themeColor="accent1" w:themeShade="BF"/>
      <w:sz w:val="28"/>
      <w:szCs w:val="32"/>
    </w:rPr>
  </w:style>
  <w:style w:type="character" w:customStyle="1" w:styleId="22">
    <w:name w:val="Heading 3 Char"/>
    <w:basedOn w:val="11"/>
    <w:link w:val="4"/>
    <w:qFormat/>
    <w:uiPriority w:val="9"/>
    <w:rPr>
      <w:rFonts w:ascii="Times New Roman" w:hAnsi="Times New Roman" w:eastAsiaTheme="majorEastAsia" w:cstheme="majorBidi"/>
      <w:b/>
      <w:color w:val="104862" w:themeColor="accent1" w:themeShade="BF"/>
      <w:sz w:val="26"/>
      <w:szCs w:val="28"/>
    </w:rPr>
  </w:style>
  <w:style w:type="character" w:customStyle="1" w:styleId="23">
    <w:name w:val="Heading 4 Char"/>
    <w:basedOn w:val="11"/>
    <w:link w:val="5"/>
    <w:semiHidden/>
    <w:qFormat/>
    <w:uiPriority w:val="9"/>
    <w:rPr>
      <w:rFonts w:eastAsiaTheme="majorEastAsia" w:cstheme="majorBidi"/>
      <w:i/>
      <w:iCs/>
      <w:color w:val="104862" w:themeColor="accent1" w:themeShade="BF"/>
    </w:rPr>
  </w:style>
  <w:style w:type="character" w:customStyle="1" w:styleId="24">
    <w:name w:val="Heading 5 Char"/>
    <w:basedOn w:val="11"/>
    <w:link w:val="6"/>
    <w:semiHidden/>
    <w:qFormat/>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7"/>
    <w:qFormat/>
    <w:uiPriority w:val="10"/>
    <w:rPr>
      <w:rFonts w:ascii="Times New Roman" w:hAnsi="Times New Roman" w:eastAsiaTheme="majorEastAsia" w:cstheme="majorBidi"/>
      <w:b/>
      <w:spacing w:val="-10"/>
      <w:kern w:val="28"/>
      <w:sz w:val="40"/>
      <w:szCs w:val="56"/>
    </w:rPr>
  </w:style>
  <w:style w:type="character" w:customStyle="1" w:styleId="30">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whitespace-normal"/>
    <w:basedOn w:val="1"/>
    <w:qFormat/>
    <w:uiPriority w:val="0"/>
    <w:pPr>
      <w:spacing w:before="100" w:beforeAutospacing="1" w:after="100" w:afterAutospacing="1"/>
    </w:pPr>
  </w:style>
  <w:style w:type="paragraph" w:customStyle="1" w:styleId="39">
    <w:name w:val="whitespace-pre-wrap"/>
    <w:basedOn w:val="1"/>
    <w:qFormat/>
    <w:uiPriority w:val="0"/>
    <w:pPr>
      <w:spacing w:before="100" w:beforeAutospacing="1" w:after="100" w:afterAutospacing="1"/>
    </w:pPr>
  </w:style>
  <w:style w:type="character" w:customStyle="1" w:styleId="40">
    <w:name w:val="katex-mathml"/>
    <w:basedOn w:val="11"/>
    <w:qFormat/>
    <w:uiPriority w:val="0"/>
  </w:style>
  <w:style w:type="character" w:customStyle="1" w:styleId="41">
    <w:name w:val="mord"/>
    <w:basedOn w:val="11"/>
    <w:qFormat/>
    <w:uiPriority w:val="0"/>
  </w:style>
  <w:style w:type="character" w:customStyle="1" w:styleId="42">
    <w:name w:val="mopen"/>
    <w:basedOn w:val="11"/>
    <w:qFormat/>
    <w:uiPriority w:val="0"/>
  </w:style>
  <w:style w:type="character" w:customStyle="1" w:styleId="43">
    <w:name w:val="mop"/>
    <w:basedOn w:val="11"/>
    <w:qFormat/>
    <w:uiPriority w:val="0"/>
  </w:style>
  <w:style w:type="character" w:customStyle="1" w:styleId="44">
    <w:name w:val="mclos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8CoBSUCgSyo02RAZ2DDSHiZeQ==">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2024-07-05T13:46:00Z</dcterms:created>
  <dc:creator>Ashik Chapagain</dc:creator>
  <cp:lastModifiedBy>sarbendra baral</cp:lastModifiedBy>
  <dcterms:modified xsi:type="dcterms:W3CDTF">2025-06-23T15:31:59Z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13701C3FAC1D4E4FAE01228092E6361B_12</vt:lpwstr>
  </property>
</Properties>
</file>
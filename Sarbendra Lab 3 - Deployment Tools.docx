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7"/>
      </w:pPr>
      <w:r>
        <w:rPr>
          <w:rtl w:val="0"/>
        </w:rPr>
        <w:t>GANDAKI COLLEGE OF ENGINEERING AND SCIENCE</w:t>
      </w:r>
    </w:p>
    <w:p w14:paraId="00000002">
      <w:pPr>
        <w:pStyle w:val="2"/>
        <w:jc w:val="center"/>
        <w:rPr>
          <w:color w:val="000000"/>
        </w:rPr>
      </w:pPr>
      <w:r>
        <w:rPr>
          <w:color w:val="000000"/>
          <w:rtl w:val="0"/>
        </w:rPr>
        <w:t>Lamachaur,Pokhara</w:t>
      </w:r>
    </w:p>
    <w:p w14:paraId="00000003">
      <w:pPr>
        <w:jc w:val="center"/>
        <w:rPr>
          <w:color w:val="000000"/>
          <w:sz w:val="32"/>
          <w:szCs w:val="32"/>
        </w:rPr>
      </w:pPr>
    </w:p>
    <w:p w14:paraId="00000004">
      <w:pPr>
        <w:jc w:val="center"/>
      </w:pPr>
      <w:r>
        <w:drawing>
          <wp:inline distT="0" distB="0" distL="0" distR="0">
            <wp:extent cx="2108200" cy="2108200"/>
            <wp:effectExtent l="0" t="0" r="0" b="0"/>
            <wp:docPr id="508361622" name="image1.png" descr="GCES - Apps on Google Pla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61622" name="image1.png" descr="GCES - Apps on Google Pla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jc w:val="both"/>
      </w:pPr>
    </w:p>
    <w:p w14:paraId="00000006">
      <w:pPr>
        <w:jc w:val="center"/>
        <w:rPr>
          <w:b/>
          <w:sz w:val="36"/>
          <w:szCs w:val="36"/>
        </w:rPr>
      </w:pPr>
      <w:r>
        <w:rPr>
          <w:sz w:val="36"/>
          <w:szCs w:val="36"/>
          <w:rtl w:val="0"/>
        </w:rPr>
        <w:t xml:space="preserve">LAB REPORT OF </w:t>
      </w:r>
      <w:r>
        <w:rPr>
          <w:sz w:val="36"/>
          <w:szCs w:val="36"/>
          <w:rtl w:val="0"/>
        </w:rPr>
        <w:br w:type="textWrapping"/>
      </w:r>
      <w:r>
        <w:rPr>
          <w:b/>
          <w:sz w:val="36"/>
          <w:szCs w:val="36"/>
          <w:rtl w:val="0"/>
        </w:rPr>
        <w:t>Agile Software Development</w:t>
      </w:r>
    </w:p>
    <w:p w14:paraId="000000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LAB – 3</w:t>
      </w:r>
    </w:p>
    <w:p w14:paraId="00000008">
      <w:pPr>
        <w:jc w:val="center"/>
        <w:rPr>
          <w:b/>
          <w:sz w:val="32"/>
          <w:szCs w:val="32"/>
        </w:rPr>
      </w:pPr>
    </w:p>
    <w:p w14:paraId="00000009">
      <w:pPr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SUBMITTED BY: 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SUBMITTED TO:</w:t>
      </w:r>
    </w:p>
    <w:p w14:paraId="0000000A">
      <w:pPr>
        <w:rPr>
          <w:sz w:val="32"/>
          <w:szCs w:val="32"/>
        </w:rPr>
      </w:pPr>
      <w:r>
        <w:rPr>
          <w:rFonts w:hint="default"/>
          <w:sz w:val="32"/>
          <w:szCs w:val="32"/>
          <w:rtl w:val="0"/>
          <w:lang w:val="en-US"/>
        </w:rPr>
        <w:t xml:space="preserve">Sarbendra Baral </w:t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 xml:space="preserve">          </w:t>
      </w:r>
      <w:r>
        <w:rPr>
          <w:rFonts w:hint="default"/>
          <w:sz w:val="32"/>
          <w:szCs w:val="32"/>
          <w:rtl w:val="0"/>
          <w:lang w:val="en-US"/>
        </w:rPr>
        <w:t xml:space="preserve">                    </w:t>
      </w:r>
      <w:r>
        <w:rPr>
          <w:sz w:val="32"/>
          <w:szCs w:val="32"/>
          <w:rtl w:val="0"/>
        </w:rPr>
        <w:t xml:space="preserve">  Er. Rajendra Bdr. Thapa</w:t>
      </w:r>
    </w:p>
    <w:p w14:paraId="0000000B">
      <w:pPr>
        <w:rPr>
          <w:sz w:val="32"/>
          <w:szCs w:val="32"/>
        </w:rPr>
      </w:pPr>
      <w:r>
        <w:rPr>
          <w:sz w:val="32"/>
          <w:szCs w:val="32"/>
          <w:rtl w:val="0"/>
        </w:rPr>
        <w:t>Roll No:</w:t>
      </w:r>
      <w:r>
        <w:rPr>
          <w:rFonts w:hint="default"/>
          <w:sz w:val="32"/>
          <w:szCs w:val="32"/>
          <w:rtl w:val="0"/>
          <w:lang w:val="en-US"/>
        </w:rPr>
        <w:t>44</w:t>
      </w:r>
      <w:bookmarkStart w:id="31" w:name="_GoBack"/>
      <w:bookmarkEnd w:id="31"/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  <w:r>
        <w:rPr>
          <w:sz w:val="32"/>
          <w:szCs w:val="32"/>
          <w:rtl w:val="0"/>
        </w:rPr>
        <w:tab/>
      </w:r>
    </w:p>
    <w:p w14:paraId="0000000C">
      <w:pPr>
        <w:rPr>
          <w:sz w:val="32"/>
          <w:szCs w:val="32"/>
        </w:rPr>
      </w:pPr>
      <w:r>
        <w:rPr>
          <w:sz w:val="32"/>
          <w:szCs w:val="32"/>
          <w:rtl w:val="0"/>
        </w:rPr>
        <w:t>6</w:t>
      </w:r>
      <w:r>
        <w:rPr>
          <w:sz w:val="32"/>
          <w:szCs w:val="32"/>
          <w:vertAlign w:val="superscript"/>
          <w:rtl w:val="0"/>
        </w:rPr>
        <w:t xml:space="preserve">th </w:t>
      </w:r>
      <w:r>
        <w:rPr>
          <w:sz w:val="32"/>
          <w:szCs w:val="32"/>
          <w:rtl w:val="0"/>
        </w:rPr>
        <w:t>Semester</w:t>
      </w:r>
    </w:p>
    <w:p w14:paraId="0000000D">
      <w:pPr>
        <w:rPr>
          <w:sz w:val="32"/>
          <w:szCs w:val="32"/>
        </w:rPr>
      </w:pPr>
      <w:r>
        <w:rPr>
          <w:sz w:val="32"/>
          <w:szCs w:val="32"/>
          <w:rtl w:val="0"/>
        </w:rPr>
        <w:t>BE Software</w:t>
      </w:r>
    </w:p>
    <w:p w14:paraId="0000000E">
      <w:pPr>
        <w:rPr>
          <w:sz w:val="32"/>
          <w:szCs w:val="32"/>
        </w:rPr>
      </w:pPr>
      <w:r>
        <w:br w:type="page"/>
      </w:r>
    </w:p>
    <w:p w14:paraId="0000000F">
      <w:pPr>
        <w:pStyle w:val="3"/>
      </w:pPr>
      <w:r>
        <w:rPr>
          <w:rtl w:val="0"/>
        </w:rPr>
        <w:t>LAB 3: Deployment Tools</w:t>
      </w:r>
    </w:p>
    <w:p w14:paraId="00000010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0" w:name="_heading=h.3qwpanqy3ph6" w:colFirst="0" w:colLast="0"/>
      <w:bookmarkEnd w:id="0"/>
      <w:r>
        <w:rPr>
          <w:color w:val="000000"/>
          <w:sz w:val="34"/>
          <w:szCs w:val="34"/>
          <w:rtl w:val="0"/>
        </w:rPr>
        <w:t>Objective</w:t>
      </w:r>
    </w:p>
    <w:p w14:paraId="00000011">
      <w:pPr>
        <w:spacing w:before="240" w:after="240"/>
      </w:pPr>
      <w:r>
        <w:rPr>
          <w:rtl w:val="0"/>
        </w:rPr>
        <w:t>To investigate, implement, and analyze various deployment tools and methodologies used in modern software development, evaluating their effectiveness, scalability, and suitability for different deployment scenarios.</w:t>
      </w:r>
    </w:p>
    <w:p w14:paraId="00000012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1" w:name="_heading=h.38axhsj19bon" w:colFirst="0" w:colLast="0"/>
      <w:bookmarkEnd w:id="1"/>
      <w:r>
        <w:rPr>
          <w:color w:val="000000"/>
          <w:sz w:val="34"/>
          <w:szCs w:val="34"/>
          <w:rtl w:val="0"/>
        </w:rPr>
        <w:t>Theory</w:t>
      </w:r>
    </w:p>
    <w:p w14:paraId="00000013">
      <w:pPr>
        <w:pStyle w:val="4"/>
        <w:keepNext w:val="0"/>
        <w:keepLines w:val="0"/>
        <w:spacing w:before="280"/>
        <w:rPr>
          <w:color w:val="000000"/>
        </w:rPr>
      </w:pPr>
      <w:bookmarkStart w:id="2" w:name="_heading=h.rv58qwyzvekm" w:colFirst="0" w:colLast="0"/>
      <w:bookmarkEnd w:id="2"/>
      <w:r>
        <w:rPr>
          <w:color w:val="000000"/>
          <w:rtl w:val="0"/>
        </w:rPr>
        <w:t>Deployment Overview</w:t>
      </w:r>
    </w:p>
    <w:p w14:paraId="00000014">
      <w:pPr>
        <w:spacing w:before="240" w:after="240"/>
      </w:pPr>
      <w:r>
        <w:rPr>
          <w:rtl w:val="0"/>
        </w:rPr>
        <w:t>Software deployment is the process of making software applications available for use in production environments. Modern deployment practices emphasize automation, reliability, and rapid delivery while maintaining system stability and security.</w:t>
      </w:r>
    </w:p>
    <w:p w14:paraId="00000015">
      <w:pPr>
        <w:pStyle w:val="4"/>
        <w:keepNext w:val="0"/>
        <w:keepLines w:val="0"/>
        <w:spacing w:before="280"/>
        <w:rPr>
          <w:color w:val="000000"/>
        </w:rPr>
      </w:pPr>
      <w:bookmarkStart w:id="3" w:name="_heading=h.ri1n3g9ci5oi" w:colFirst="0" w:colLast="0"/>
      <w:bookmarkEnd w:id="3"/>
      <w:r>
        <w:rPr>
          <w:color w:val="000000"/>
          <w:rtl w:val="0"/>
        </w:rPr>
        <w:t>Deployment Strategies</w:t>
      </w:r>
    </w:p>
    <w:p w14:paraId="00000016">
      <w:pPr>
        <w:spacing w:before="240" w:after="240"/>
        <w:rPr>
          <w:b/>
        </w:rPr>
      </w:pPr>
      <w:r>
        <w:rPr>
          <w:b/>
          <w:rtl w:val="0"/>
        </w:rPr>
        <w:t>Blue-Green Deployment</w:t>
      </w:r>
    </w:p>
    <w:p w14:paraId="00000017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rtl w:val="0"/>
        </w:rPr>
        <w:t>Maintains two identical production environments (Blue and Green)</w:t>
      </w:r>
    </w:p>
    <w:p w14:paraId="00000018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Traffic switches between environments during deployment</w:t>
      </w:r>
    </w:p>
    <w:p w14:paraId="00000019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rtl w:val="0"/>
        </w:rPr>
        <w:t>Provides instant rollback capability</w:t>
      </w:r>
    </w:p>
    <w:p w14:paraId="0000001A">
      <w:pPr>
        <w:numPr>
          <w:ilvl w:val="0"/>
          <w:numId w:val="1"/>
        </w:numPr>
        <w:spacing w:before="0" w:beforeAutospacing="0" w:after="240"/>
        <w:ind w:left="720" w:hanging="360"/>
      </w:pPr>
      <w:r>
        <w:rPr>
          <w:rtl w:val="0"/>
        </w:rPr>
        <w:t>Minimizes downtime and reduces deployment risk</w:t>
      </w:r>
    </w:p>
    <w:p w14:paraId="0000001B">
      <w:pPr>
        <w:spacing w:before="240" w:after="240"/>
        <w:rPr>
          <w:b/>
        </w:rPr>
      </w:pPr>
      <w:r>
        <w:rPr>
          <w:b/>
          <w:rtl w:val="0"/>
        </w:rPr>
        <w:t>Rolling Deployment</w:t>
      </w:r>
    </w:p>
    <w:p w14:paraId="0000001C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Gradually replaces instances of the old version with new ones</w:t>
      </w:r>
    </w:p>
    <w:p w14:paraId="0000001D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Maintains service availability during deployment</w:t>
      </w:r>
    </w:p>
    <w:p w14:paraId="0000001E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Requires load balancing and health checking</w:t>
      </w:r>
    </w:p>
    <w:p w14:paraId="0000001F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rtl w:val="0"/>
        </w:rPr>
        <w:t>Suitable for stateless applications</w:t>
      </w:r>
    </w:p>
    <w:p w14:paraId="00000020">
      <w:pPr>
        <w:spacing w:before="240" w:after="240"/>
        <w:rPr>
          <w:b/>
        </w:rPr>
      </w:pPr>
      <w:r>
        <w:rPr>
          <w:b/>
          <w:rtl w:val="0"/>
        </w:rPr>
        <w:t>Canary Deployment</w:t>
      </w:r>
    </w:p>
    <w:p w14:paraId="00000021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Releases new version to a small subset of users</w:t>
      </w:r>
    </w:p>
    <w:p w14:paraId="00000022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Monitors performance and error rates</w:t>
      </w:r>
    </w:p>
    <w:p w14:paraId="00000023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Gradually increases traffic to new version</w:t>
      </w:r>
    </w:p>
    <w:p w14:paraId="00000024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Enables early detection of issues</w:t>
      </w:r>
    </w:p>
    <w:p w14:paraId="00000025">
      <w:pPr>
        <w:spacing w:before="240" w:after="240"/>
        <w:rPr>
          <w:b/>
        </w:rPr>
      </w:pPr>
      <w:r>
        <w:rPr>
          <w:b/>
          <w:rtl w:val="0"/>
        </w:rPr>
        <w:t>Immutable Deployment</w:t>
      </w:r>
    </w:p>
    <w:p w14:paraId="00000026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rtl w:val="0"/>
        </w:rPr>
        <w:t>Creates entirely new infrastructure for each deployment</w:t>
      </w:r>
    </w:p>
    <w:p w14:paraId="00000027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Never modifies existing infrastructure</w:t>
      </w:r>
    </w:p>
    <w:p w14:paraId="00000028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rtl w:val="0"/>
        </w:rPr>
        <w:t>Ensures consistency and reproducibility</w:t>
      </w:r>
    </w:p>
    <w:p w14:paraId="00000029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rtl w:val="0"/>
        </w:rPr>
        <w:t>Facilitates easy rollback and auditing</w:t>
      </w:r>
    </w:p>
    <w:p w14:paraId="0000002A">
      <w:pPr>
        <w:pStyle w:val="4"/>
        <w:keepNext w:val="0"/>
        <w:keepLines w:val="0"/>
        <w:spacing w:before="280"/>
        <w:rPr>
          <w:color w:val="000000"/>
        </w:rPr>
      </w:pPr>
      <w:bookmarkStart w:id="4" w:name="_heading=h.n5pkxjrzwhtd" w:colFirst="0" w:colLast="0"/>
      <w:bookmarkEnd w:id="4"/>
      <w:r>
        <w:rPr>
          <w:color w:val="000000"/>
          <w:rtl w:val="0"/>
        </w:rPr>
        <w:t>Containerization and Orchestration</w:t>
      </w:r>
    </w:p>
    <w:p w14:paraId="0000002B">
      <w:pPr>
        <w:spacing w:before="240" w:after="240"/>
      </w:pPr>
      <w:r>
        <w:rPr>
          <w:rtl w:val="0"/>
        </w:rPr>
        <w:t>Modern deployment heavily relies on containerization technologies that package applications with their dependencies, ensuring consistency across environments.</w:t>
      </w:r>
    </w:p>
    <w:p w14:paraId="0000002C">
      <w:pPr>
        <w:spacing w:before="240" w:after="240"/>
        <w:rPr>
          <w:b/>
        </w:rPr>
      </w:pPr>
      <w:r>
        <w:rPr>
          <w:b/>
          <w:rtl w:val="0"/>
        </w:rPr>
        <w:t>Container Benefits:</w:t>
      </w:r>
    </w:p>
    <w:p w14:paraId="0000002D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rtl w:val="0"/>
        </w:rPr>
        <w:t>Environment consistency</w:t>
      </w:r>
    </w:p>
    <w:p w14:paraId="0000002E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Resource isolation</w:t>
      </w:r>
    </w:p>
    <w:p w14:paraId="0000002F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Scalability</w:t>
      </w:r>
    </w:p>
    <w:p w14:paraId="00000030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rtl w:val="0"/>
        </w:rPr>
        <w:t>Portability</w:t>
      </w:r>
    </w:p>
    <w:p w14:paraId="00000031">
      <w:pPr>
        <w:numPr>
          <w:ilvl w:val="0"/>
          <w:numId w:val="5"/>
        </w:numPr>
        <w:spacing w:before="0" w:beforeAutospacing="0" w:after="240"/>
        <w:ind w:left="720" w:hanging="360"/>
      </w:pPr>
      <w:r>
        <w:rPr>
          <w:rtl w:val="0"/>
        </w:rPr>
        <w:t>Microservices enablement</w:t>
      </w:r>
    </w:p>
    <w:p w14:paraId="00000032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5" w:name="_heading=h.ass7xrrfevjs" w:colFirst="0" w:colLast="0"/>
      <w:bookmarkEnd w:id="5"/>
      <w:r>
        <w:rPr>
          <w:color w:val="000000"/>
          <w:sz w:val="34"/>
          <w:szCs w:val="34"/>
          <w:rtl w:val="0"/>
        </w:rPr>
        <w:t>Tools and Technologies</w:t>
      </w:r>
    </w:p>
    <w:p w14:paraId="00000033">
      <w:pPr>
        <w:pStyle w:val="4"/>
        <w:keepNext w:val="0"/>
        <w:keepLines w:val="0"/>
        <w:spacing w:before="280"/>
        <w:rPr>
          <w:color w:val="000000"/>
        </w:rPr>
      </w:pPr>
      <w:bookmarkStart w:id="6" w:name="_heading=h.cjbdho6te9ar" w:colFirst="0" w:colLast="0"/>
      <w:bookmarkEnd w:id="6"/>
      <w:r>
        <w:rPr>
          <w:color w:val="000000"/>
          <w:rtl w:val="0"/>
        </w:rPr>
        <w:t>Containerization Tools</w:t>
      </w:r>
    </w:p>
    <w:p w14:paraId="00000034">
      <w:pPr>
        <w:spacing w:before="240" w:after="240"/>
        <w:rPr>
          <w:b/>
        </w:rPr>
      </w:pPr>
      <w:r>
        <w:rPr>
          <w:b/>
          <w:rtl w:val="0"/>
        </w:rPr>
        <w:t>Docker</w:t>
      </w:r>
    </w:p>
    <w:p w14:paraId="00000035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rtl w:val="0"/>
        </w:rPr>
        <w:t>Container runtime and image management</w:t>
      </w:r>
    </w:p>
    <w:p w14:paraId="00000036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Dockerfile for declarative container definitions</w:t>
      </w:r>
    </w:p>
    <w:p w14:paraId="00000037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rtl w:val="0"/>
        </w:rPr>
        <w:t>Docker Compose for multi-container applications</w:t>
      </w:r>
    </w:p>
    <w:p w14:paraId="00000038">
      <w:pPr>
        <w:numPr>
          <w:ilvl w:val="0"/>
          <w:numId w:val="6"/>
        </w:numPr>
        <w:spacing w:before="0" w:beforeAutospacing="0" w:after="240"/>
        <w:ind w:left="720" w:hanging="360"/>
      </w:pPr>
      <w:r>
        <w:rPr>
          <w:rtl w:val="0"/>
        </w:rPr>
        <w:t>Registry support for image distribution</w:t>
      </w:r>
    </w:p>
    <w:p w14:paraId="00000039">
      <w:pPr>
        <w:spacing w:before="240" w:after="240"/>
        <w:rPr>
          <w:b/>
        </w:rPr>
      </w:pPr>
      <w:r>
        <w:rPr>
          <w:b/>
          <w:rtl w:val="0"/>
        </w:rPr>
        <w:t>Podman</w:t>
      </w:r>
    </w:p>
    <w:p w14:paraId="0000003A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rtl w:val="0"/>
        </w:rPr>
        <w:t>Daemonless container engine</w:t>
      </w:r>
    </w:p>
    <w:p w14:paraId="0000003B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Rootless container execution</w:t>
      </w:r>
    </w:p>
    <w:p w14:paraId="0000003C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rtl w:val="0"/>
        </w:rPr>
        <w:t>Kubernetes YAML compatibility</w:t>
      </w:r>
    </w:p>
    <w:p w14:paraId="0000003D">
      <w:pPr>
        <w:numPr>
          <w:ilvl w:val="0"/>
          <w:numId w:val="7"/>
        </w:numPr>
        <w:spacing w:before="0" w:beforeAutospacing="0" w:after="240"/>
        <w:ind w:left="720" w:hanging="360"/>
      </w:pPr>
      <w:r>
        <w:rPr>
          <w:rtl w:val="0"/>
        </w:rPr>
        <w:t>Enhanced security features</w:t>
      </w:r>
    </w:p>
    <w:p w14:paraId="0000003E">
      <w:pPr>
        <w:pStyle w:val="4"/>
        <w:keepNext w:val="0"/>
        <w:keepLines w:val="0"/>
        <w:spacing w:before="280"/>
        <w:rPr>
          <w:color w:val="000000"/>
        </w:rPr>
      </w:pPr>
      <w:bookmarkStart w:id="7" w:name="_heading=h.hwcnkxglh3kr" w:colFirst="0" w:colLast="0"/>
      <w:bookmarkEnd w:id="7"/>
      <w:r>
        <w:rPr>
          <w:color w:val="000000"/>
          <w:rtl w:val="0"/>
        </w:rPr>
        <w:t>Container Orchestration</w:t>
      </w:r>
    </w:p>
    <w:p w14:paraId="0000003F">
      <w:pPr>
        <w:spacing w:before="240" w:after="240"/>
        <w:rPr>
          <w:b/>
        </w:rPr>
      </w:pPr>
      <w:r>
        <w:rPr>
          <w:b/>
          <w:rtl w:val="0"/>
        </w:rPr>
        <w:t>Kubernetes</w:t>
      </w:r>
    </w:p>
    <w:p w14:paraId="00000040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rtl w:val="0"/>
        </w:rPr>
        <w:t>Container orchestration platform</w:t>
      </w:r>
    </w:p>
    <w:p w14:paraId="00000041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Declarative configuration management</w:t>
      </w:r>
    </w:p>
    <w:p w14:paraId="00000042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Service discovery and load balancing</w:t>
      </w:r>
    </w:p>
    <w:p w14:paraId="00000043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rtl w:val="0"/>
        </w:rPr>
        <w:t>Automatic scaling and self-healing</w:t>
      </w:r>
    </w:p>
    <w:p w14:paraId="00000044">
      <w:pPr>
        <w:numPr>
          <w:ilvl w:val="0"/>
          <w:numId w:val="8"/>
        </w:numPr>
        <w:spacing w:before="0" w:beforeAutospacing="0" w:after="240"/>
        <w:ind w:left="720" w:hanging="360"/>
      </w:pPr>
      <w:r>
        <w:rPr>
          <w:rtl w:val="0"/>
        </w:rPr>
        <w:t>Rolling updates and rollbacks</w:t>
      </w:r>
    </w:p>
    <w:p w14:paraId="00000045">
      <w:pPr>
        <w:spacing w:before="240" w:after="240"/>
        <w:rPr>
          <w:b/>
        </w:rPr>
      </w:pPr>
      <w:r>
        <w:rPr>
          <w:b/>
          <w:rtl w:val="0"/>
        </w:rPr>
        <w:t>Docker Swarm</w:t>
      </w:r>
    </w:p>
    <w:p w14:paraId="00000046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rtl w:val="0"/>
        </w:rPr>
        <w:t>Native Docker clustering solution</w:t>
      </w:r>
    </w:p>
    <w:p w14:paraId="00000047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Simplified orchestration</w:t>
      </w:r>
    </w:p>
    <w:p w14:paraId="00000048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rtl w:val="0"/>
        </w:rPr>
        <w:t>Built-in load balancing</w:t>
      </w:r>
    </w:p>
    <w:p w14:paraId="00000049">
      <w:pPr>
        <w:numPr>
          <w:ilvl w:val="0"/>
          <w:numId w:val="9"/>
        </w:numPr>
        <w:spacing w:before="0" w:beforeAutospacing="0" w:after="240"/>
        <w:ind w:left="720" w:hanging="360"/>
      </w:pPr>
      <w:r>
        <w:rPr>
          <w:rtl w:val="0"/>
        </w:rPr>
        <w:t>Service mesh capabilities</w:t>
      </w:r>
    </w:p>
    <w:p w14:paraId="0000004A">
      <w:pPr>
        <w:pStyle w:val="4"/>
        <w:keepNext w:val="0"/>
        <w:keepLines w:val="0"/>
        <w:spacing w:before="280"/>
        <w:rPr>
          <w:color w:val="000000"/>
        </w:rPr>
      </w:pPr>
      <w:bookmarkStart w:id="8" w:name="_heading=h.pcveaaom8tb6" w:colFirst="0" w:colLast="0"/>
      <w:bookmarkEnd w:id="8"/>
      <w:r>
        <w:rPr>
          <w:color w:val="000000"/>
          <w:rtl w:val="0"/>
        </w:rPr>
        <w:t>CI/CD Platforms</w:t>
      </w:r>
    </w:p>
    <w:p w14:paraId="0000004B">
      <w:pPr>
        <w:spacing w:before="240" w:after="240"/>
        <w:rPr>
          <w:b/>
        </w:rPr>
      </w:pPr>
      <w:r>
        <w:rPr>
          <w:b/>
          <w:rtl w:val="0"/>
        </w:rPr>
        <w:t>Jenkins</w:t>
      </w:r>
    </w:p>
    <w:p w14:paraId="0000004C">
      <w:pPr>
        <w:numPr>
          <w:ilvl w:val="0"/>
          <w:numId w:val="10"/>
        </w:numPr>
        <w:spacing w:before="240" w:after="0" w:afterAutospacing="0"/>
        <w:ind w:left="720" w:hanging="360"/>
      </w:pPr>
      <w:r>
        <w:rPr>
          <w:rtl w:val="0"/>
        </w:rPr>
        <w:t>Open-source automation server</w:t>
      </w:r>
    </w:p>
    <w:p w14:paraId="0000004D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Extensive plugin ecosystem</w:t>
      </w:r>
    </w:p>
    <w:p w14:paraId="0000004E">
      <w:pPr>
        <w:numPr>
          <w:ilvl w:val="0"/>
          <w:numId w:val="10"/>
        </w:numPr>
        <w:spacing w:before="0" w:beforeAutospacing="0" w:after="0" w:afterAutospacing="0"/>
        <w:ind w:left="720" w:hanging="360"/>
      </w:pPr>
      <w:r>
        <w:rPr>
          <w:rtl w:val="0"/>
        </w:rPr>
        <w:t>Pipeline as code (Jenkinsfile)</w:t>
      </w:r>
    </w:p>
    <w:p w14:paraId="0000004F">
      <w:pPr>
        <w:numPr>
          <w:ilvl w:val="0"/>
          <w:numId w:val="10"/>
        </w:numPr>
        <w:spacing w:before="0" w:beforeAutospacing="0" w:after="240"/>
        <w:ind w:left="720" w:hanging="360"/>
      </w:pPr>
      <w:r>
        <w:rPr>
          <w:rtl w:val="0"/>
        </w:rPr>
        <w:t>Distributed builds</w:t>
      </w:r>
    </w:p>
    <w:p w14:paraId="00000050">
      <w:pPr>
        <w:spacing w:before="240" w:after="240"/>
        <w:rPr>
          <w:b/>
        </w:rPr>
      </w:pPr>
      <w:r>
        <w:rPr>
          <w:b/>
          <w:rtl w:val="0"/>
        </w:rPr>
        <w:t>GitLab CI/CD</w:t>
      </w:r>
    </w:p>
    <w:p w14:paraId="00000051">
      <w:pPr>
        <w:numPr>
          <w:ilvl w:val="0"/>
          <w:numId w:val="11"/>
        </w:numPr>
        <w:spacing w:before="240" w:after="0" w:afterAutospacing="0"/>
        <w:ind w:left="720" w:hanging="360"/>
      </w:pPr>
      <w:r>
        <w:rPr>
          <w:rtl w:val="0"/>
        </w:rPr>
        <w:t>Integrated Git repository and CI/CD</w:t>
      </w:r>
    </w:p>
    <w:p w14:paraId="00000052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rtl w:val="0"/>
        </w:rPr>
        <w:t>YAML-based pipeline configuration</w:t>
      </w:r>
    </w:p>
    <w:p w14:paraId="00000053">
      <w:pPr>
        <w:numPr>
          <w:ilvl w:val="0"/>
          <w:numId w:val="11"/>
        </w:numPr>
        <w:spacing w:before="0" w:beforeAutospacing="0" w:after="0" w:afterAutospacing="0"/>
        <w:ind w:left="720" w:hanging="360"/>
      </w:pPr>
      <w:r>
        <w:rPr>
          <w:rtl w:val="0"/>
        </w:rPr>
        <w:t>Built-in container registry</w:t>
      </w:r>
    </w:p>
    <w:p w14:paraId="00000054">
      <w:pPr>
        <w:numPr>
          <w:ilvl w:val="0"/>
          <w:numId w:val="11"/>
        </w:numPr>
        <w:spacing w:before="0" w:beforeAutospacing="0" w:after="240"/>
        <w:ind w:left="720" w:hanging="360"/>
      </w:pPr>
      <w:r>
        <w:rPr>
          <w:rtl w:val="0"/>
        </w:rPr>
        <w:t>Kubernetes integration</w:t>
      </w:r>
    </w:p>
    <w:p w14:paraId="00000055">
      <w:pPr>
        <w:spacing w:before="240" w:after="240"/>
        <w:rPr>
          <w:b/>
        </w:rPr>
      </w:pPr>
      <w:r>
        <w:rPr>
          <w:b/>
          <w:rtl w:val="0"/>
        </w:rPr>
        <w:t>GitHub Actions</w:t>
      </w:r>
    </w:p>
    <w:p w14:paraId="00000056">
      <w:pPr>
        <w:numPr>
          <w:ilvl w:val="0"/>
          <w:numId w:val="12"/>
        </w:numPr>
        <w:spacing w:before="240" w:after="0" w:afterAutospacing="0"/>
        <w:ind w:left="720" w:hanging="360"/>
      </w:pPr>
      <w:r>
        <w:rPr>
          <w:rtl w:val="0"/>
        </w:rPr>
        <w:t>Cloud-native CI/CD platform</w:t>
      </w:r>
    </w:p>
    <w:p w14:paraId="00000057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rtl w:val="0"/>
        </w:rPr>
        <w:t>Workflow automation</w:t>
      </w:r>
    </w:p>
    <w:p w14:paraId="00000058">
      <w:pPr>
        <w:numPr>
          <w:ilvl w:val="0"/>
          <w:numId w:val="12"/>
        </w:numPr>
        <w:spacing w:before="0" w:beforeAutospacing="0" w:after="0" w:afterAutospacing="0"/>
        <w:ind w:left="720" w:hanging="360"/>
      </w:pPr>
      <w:r>
        <w:rPr>
          <w:rtl w:val="0"/>
        </w:rPr>
        <w:t>Marketplace for actions</w:t>
      </w:r>
    </w:p>
    <w:p w14:paraId="00000059">
      <w:pPr>
        <w:numPr>
          <w:ilvl w:val="0"/>
          <w:numId w:val="12"/>
        </w:numPr>
        <w:spacing w:before="0" w:beforeAutospacing="0" w:after="240"/>
        <w:ind w:left="720" w:hanging="360"/>
      </w:pPr>
      <w:r>
        <w:rPr>
          <w:rtl w:val="0"/>
        </w:rPr>
        <w:t>Matrix builds and parallel execution</w:t>
      </w:r>
    </w:p>
    <w:p w14:paraId="0000005A">
      <w:pPr>
        <w:pStyle w:val="4"/>
        <w:keepNext w:val="0"/>
        <w:keepLines w:val="0"/>
        <w:spacing w:before="280"/>
        <w:rPr>
          <w:color w:val="000000"/>
        </w:rPr>
      </w:pPr>
      <w:bookmarkStart w:id="9" w:name="_heading=h.ypu7nbqdx1u7" w:colFirst="0" w:colLast="0"/>
      <w:bookmarkEnd w:id="9"/>
      <w:r>
        <w:rPr>
          <w:color w:val="000000"/>
          <w:rtl w:val="0"/>
        </w:rPr>
        <w:t>Infrastructure as Code (IaC)</w:t>
      </w:r>
    </w:p>
    <w:p w14:paraId="0000005B">
      <w:pPr>
        <w:spacing w:before="240" w:after="240"/>
        <w:rPr>
          <w:b/>
        </w:rPr>
      </w:pPr>
      <w:r>
        <w:rPr>
          <w:b/>
          <w:rtl w:val="0"/>
        </w:rPr>
        <w:t>Terraform</w:t>
      </w:r>
    </w:p>
    <w:p w14:paraId="0000005C">
      <w:pPr>
        <w:numPr>
          <w:ilvl w:val="0"/>
          <w:numId w:val="13"/>
        </w:numPr>
        <w:spacing w:before="240" w:after="0" w:afterAutospacing="0"/>
        <w:ind w:left="720" w:hanging="360"/>
      </w:pPr>
      <w:r>
        <w:rPr>
          <w:rtl w:val="0"/>
        </w:rPr>
        <w:t>Multi-cloud infrastructure provisioning</w:t>
      </w:r>
    </w:p>
    <w:p w14:paraId="0000005D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rtl w:val="0"/>
        </w:rPr>
        <w:t>Declarative configuration language (HCL)</w:t>
      </w:r>
    </w:p>
    <w:p w14:paraId="0000005E">
      <w:pPr>
        <w:numPr>
          <w:ilvl w:val="0"/>
          <w:numId w:val="13"/>
        </w:numPr>
        <w:spacing w:before="0" w:beforeAutospacing="0" w:after="0" w:afterAutospacing="0"/>
        <w:ind w:left="720" w:hanging="360"/>
      </w:pPr>
      <w:r>
        <w:rPr>
          <w:rtl w:val="0"/>
        </w:rPr>
        <w:t>State management and planning</w:t>
      </w:r>
    </w:p>
    <w:p w14:paraId="0000005F">
      <w:pPr>
        <w:numPr>
          <w:ilvl w:val="0"/>
          <w:numId w:val="13"/>
        </w:numPr>
        <w:spacing w:before="0" w:beforeAutospacing="0" w:after="240"/>
        <w:ind w:left="720" w:hanging="360"/>
      </w:pPr>
      <w:r>
        <w:rPr>
          <w:rtl w:val="0"/>
        </w:rPr>
        <w:t>Resource lifecycle management</w:t>
      </w:r>
    </w:p>
    <w:p w14:paraId="00000060">
      <w:pPr>
        <w:spacing w:before="240" w:after="240"/>
        <w:rPr>
          <w:b/>
        </w:rPr>
      </w:pPr>
      <w:r>
        <w:rPr>
          <w:b/>
          <w:rtl w:val="0"/>
        </w:rPr>
        <w:t>Ansible</w:t>
      </w:r>
    </w:p>
    <w:p w14:paraId="00000061">
      <w:pPr>
        <w:numPr>
          <w:ilvl w:val="0"/>
          <w:numId w:val="14"/>
        </w:numPr>
        <w:spacing w:before="240" w:after="0" w:afterAutospacing="0"/>
        <w:ind w:left="720" w:hanging="360"/>
      </w:pPr>
      <w:r>
        <w:rPr>
          <w:rtl w:val="0"/>
        </w:rPr>
        <w:t>Configuration management and orchestration</w:t>
      </w:r>
    </w:p>
    <w:p w14:paraId="00000062">
      <w:pPr>
        <w:numPr>
          <w:ilvl w:val="0"/>
          <w:numId w:val="14"/>
        </w:numPr>
        <w:spacing w:before="0" w:beforeAutospacing="0" w:after="0" w:afterAutospacing="0"/>
        <w:ind w:left="720" w:hanging="360"/>
      </w:pPr>
      <w:r>
        <w:rPr>
          <w:rtl w:val="0"/>
        </w:rPr>
        <w:t>Agentless architecture</w:t>
      </w:r>
    </w:p>
    <w:p w14:paraId="00000063">
      <w:pPr>
        <w:numPr>
          <w:ilvl w:val="0"/>
          <w:numId w:val="14"/>
        </w:numPr>
        <w:spacing w:before="0" w:beforeAutospacing="0" w:after="0" w:afterAutospacing="0"/>
        <w:ind w:left="720" w:hanging="360"/>
      </w:pPr>
      <w:r>
        <w:rPr>
          <w:rtl w:val="0"/>
        </w:rPr>
        <w:t>YAML-based playbooks</w:t>
      </w:r>
    </w:p>
    <w:p w14:paraId="00000064">
      <w:pPr>
        <w:numPr>
          <w:ilvl w:val="0"/>
          <w:numId w:val="14"/>
        </w:numPr>
        <w:spacing w:before="0" w:beforeAutospacing="0" w:after="240"/>
        <w:ind w:left="720" w:hanging="360"/>
      </w:pPr>
      <w:r>
        <w:rPr>
          <w:rtl w:val="0"/>
        </w:rPr>
        <w:t>Idempotent operations</w:t>
      </w:r>
    </w:p>
    <w:p w14:paraId="00000065">
      <w:pPr>
        <w:spacing w:before="240" w:after="240"/>
        <w:rPr>
          <w:b/>
        </w:rPr>
      </w:pPr>
      <w:r>
        <w:rPr>
          <w:b/>
          <w:rtl w:val="0"/>
        </w:rPr>
        <w:t>AWS CloudFormation</w:t>
      </w:r>
    </w:p>
    <w:p w14:paraId="00000066">
      <w:pPr>
        <w:numPr>
          <w:ilvl w:val="0"/>
          <w:numId w:val="15"/>
        </w:numPr>
        <w:spacing w:before="240" w:after="0" w:afterAutospacing="0"/>
        <w:ind w:left="720" w:hanging="360"/>
      </w:pPr>
      <w:r>
        <w:rPr>
          <w:rtl w:val="0"/>
        </w:rPr>
        <w:t>AWS-native infrastructure provisioning</w:t>
      </w:r>
    </w:p>
    <w:p w14:paraId="00000067">
      <w:pPr>
        <w:numPr>
          <w:ilvl w:val="0"/>
          <w:numId w:val="15"/>
        </w:numPr>
        <w:spacing w:before="0" w:beforeAutospacing="0" w:after="0" w:afterAutospacing="0"/>
        <w:ind w:left="720" w:hanging="360"/>
      </w:pPr>
      <w:r>
        <w:rPr>
          <w:rtl w:val="0"/>
        </w:rPr>
        <w:t>JSON/YAML templates</w:t>
      </w:r>
    </w:p>
    <w:p w14:paraId="00000068">
      <w:pPr>
        <w:numPr>
          <w:ilvl w:val="0"/>
          <w:numId w:val="15"/>
        </w:numPr>
        <w:spacing w:before="0" w:beforeAutospacing="0" w:after="0" w:afterAutospacing="0"/>
        <w:ind w:left="720" w:hanging="360"/>
      </w:pPr>
      <w:r>
        <w:rPr>
          <w:rtl w:val="0"/>
        </w:rPr>
        <w:t>Stack management</w:t>
      </w:r>
    </w:p>
    <w:p w14:paraId="00000069">
      <w:pPr>
        <w:numPr>
          <w:ilvl w:val="0"/>
          <w:numId w:val="15"/>
        </w:numPr>
        <w:spacing w:before="0" w:beforeAutospacing="0" w:after="240"/>
        <w:ind w:left="720" w:hanging="360"/>
      </w:pPr>
      <w:r>
        <w:rPr>
          <w:rtl w:val="0"/>
        </w:rPr>
        <w:t>Rollback capabilities</w:t>
      </w:r>
    </w:p>
    <w:p w14:paraId="0000006A">
      <w:pPr>
        <w:pStyle w:val="4"/>
        <w:keepNext w:val="0"/>
        <w:keepLines w:val="0"/>
        <w:spacing w:before="280"/>
        <w:rPr>
          <w:color w:val="000000"/>
        </w:rPr>
      </w:pPr>
      <w:bookmarkStart w:id="10" w:name="_heading=h.hg41hh5da1x2" w:colFirst="0" w:colLast="0"/>
      <w:bookmarkEnd w:id="10"/>
      <w:r>
        <w:rPr>
          <w:color w:val="000000"/>
          <w:rtl w:val="0"/>
        </w:rPr>
        <w:t>Cloud Deployment Services</w:t>
      </w:r>
    </w:p>
    <w:p w14:paraId="0000006B">
      <w:pPr>
        <w:spacing w:before="240" w:after="240"/>
        <w:rPr>
          <w:b/>
        </w:rPr>
      </w:pPr>
      <w:r>
        <w:rPr>
          <w:b/>
          <w:rtl w:val="0"/>
        </w:rPr>
        <w:t>AWS Elastic Beanstalk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</w:pPr>
      <w:r>
        <w:rPr>
          <w:rtl w:val="0"/>
        </w:rPr>
        <w:t>Platform-as-a-Service (PaaS)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</w:pPr>
      <w:r>
        <w:rPr>
          <w:rtl w:val="0"/>
        </w:rPr>
        <w:t>Automatic scaling and load balancing</w:t>
      </w:r>
    </w:p>
    <w:p w14:paraId="0000006E">
      <w:pPr>
        <w:numPr>
          <w:ilvl w:val="0"/>
          <w:numId w:val="16"/>
        </w:numPr>
        <w:spacing w:before="0" w:beforeAutospacing="0" w:after="0" w:afterAutospacing="0"/>
        <w:ind w:left="720" w:hanging="360"/>
      </w:pPr>
      <w:r>
        <w:rPr>
          <w:rtl w:val="0"/>
        </w:rPr>
        <w:t>Health monitoring</w:t>
      </w:r>
    </w:p>
    <w:p w14:paraId="0000006F">
      <w:pPr>
        <w:numPr>
          <w:ilvl w:val="0"/>
          <w:numId w:val="16"/>
        </w:numPr>
        <w:spacing w:before="0" w:beforeAutospacing="0" w:after="240"/>
        <w:ind w:left="720" w:hanging="360"/>
      </w:pPr>
      <w:r>
        <w:rPr>
          <w:rtl w:val="0"/>
        </w:rPr>
        <w:t>Easy deployment and management</w:t>
      </w:r>
    </w:p>
    <w:p w14:paraId="00000070">
      <w:pPr>
        <w:spacing w:before="240" w:after="240"/>
        <w:rPr>
          <w:b/>
        </w:rPr>
      </w:pPr>
      <w:r>
        <w:rPr>
          <w:b/>
          <w:rtl w:val="0"/>
        </w:rPr>
        <w:t>Google Cloud Run</w:t>
      </w:r>
    </w:p>
    <w:p w14:paraId="00000071">
      <w:pPr>
        <w:numPr>
          <w:ilvl w:val="0"/>
          <w:numId w:val="17"/>
        </w:numPr>
        <w:spacing w:before="240" w:after="0" w:afterAutospacing="0"/>
        <w:ind w:left="720" w:hanging="360"/>
      </w:pPr>
      <w:r>
        <w:rPr>
          <w:rtl w:val="0"/>
        </w:rPr>
        <w:t>Serverless container platform</w:t>
      </w:r>
    </w:p>
    <w:p w14:paraId="00000072">
      <w:pPr>
        <w:numPr>
          <w:ilvl w:val="0"/>
          <w:numId w:val="17"/>
        </w:numPr>
        <w:spacing w:before="0" w:beforeAutospacing="0" w:after="0" w:afterAutospacing="0"/>
        <w:ind w:left="720" w:hanging="360"/>
      </w:pPr>
      <w:r>
        <w:rPr>
          <w:rtl w:val="0"/>
        </w:rPr>
        <w:t>Automatic scaling to zero</w:t>
      </w:r>
    </w:p>
    <w:p w14:paraId="00000073">
      <w:pPr>
        <w:numPr>
          <w:ilvl w:val="0"/>
          <w:numId w:val="17"/>
        </w:numPr>
        <w:spacing w:before="0" w:beforeAutospacing="0" w:after="0" w:afterAutospacing="0"/>
        <w:ind w:left="720" w:hanging="360"/>
      </w:pPr>
      <w:r>
        <w:rPr>
          <w:rtl w:val="0"/>
        </w:rPr>
        <w:t>Pay-per-use pricing</w:t>
      </w:r>
    </w:p>
    <w:p w14:paraId="00000074">
      <w:pPr>
        <w:numPr>
          <w:ilvl w:val="0"/>
          <w:numId w:val="17"/>
        </w:numPr>
        <w:spacing w:before="0" w:beforeAutospacing="0" w:after="240"/>
        <w:ind w:left="720" w:hanging="360"/>
      </w:pPr>
      <w:r>
        <w:rPr>
          <w:rtl w:val="0"/>
        </w:rPr>
        <w:t>Built-in traffic management</w:t>
      </w:r>
    </w:p>
    <w:p w14:paraId="00000075">
      <w:pPr>
        <w:spacing w:before="240" w:after="240"/>
        <w:rPr>
          <w:b/>
        </w:rPr>
      </w:pPr>
      <w:r>
        <w:rPr>
          <w:b/>
          <w:rtl w:val="0"/>
        </w:rPr>
        <w:t>Azure Container Instances</w:t>
      </w:r>
    </w:p>
    <w:p w14:paraId="00000076">
      <w:pPr>
        <w:numPr>
          <w:ilvl w:val="0"/>
          <w:numId w:val="18"/>
        </w:numPr>
        <w:spacing w:before="240" w:after="0" w:afterAutospacing="0"/>
        <w:ind w:left="720" w:hanging="360"/>
      </w:pPr>
      <w:r>
        <w:rPr>
          <w:rtl w:val="0"/>
        </w:rPr>
        <w:t>Serverless container hosting</w:t>
      </w:r>
    </w:p>
    <w:p w14:paraId="00000077">
      <w:pPr>
        <w:numPr>
          <w:ilvl w:val="0"/>
          <w:numId w:val="18"/>
        </w:numPr>
        <w:spacing w:before="0" w:beforeAutospacing="0" w:after="0" w:afterAutospacing="0"/>
        <w:ind w:left="720" w:hanging="360"/>
      </w:pPr>
      <w:r>
        <w:rPr>
          <w:rtl w:val="0"/>
        </w:rPr>
        <w:t>Fast container startup</w:t>
      </w:r>
    </w:p>
    <w:p w14:paraId="00000078">
      <w:pPr>
        <w:numPr>
          <w:ilvl w:val="0"/>
          <w:numId w:val="18"/>
        </w:numPr>
        <w:spacing w:before="0" w:beforeAutospacing="0" w:after="0" w:afterAutospacing="0"/>
        <w:ind w:left="720" w:hanging="360"/>
      </w:pPr>
      <w:r>
        <w:rPr>
          <w:rtl w:val="0"/>
        </w:rPr>
        <w:t>Per-second billing</w:t>
      </w:r>
    </w:p>
    <w:p w14:paraId="00000079">
      <w:pPr>
        <w:numPr>
          <w:ilvl w:val="0"/>
          <w:numId w:val="18"/>
        </w:numPr>
        <w:spacing w:before="0" w:beforeAutospacing="0" w:after="240"/>
        <w:ind w:left="720" w:hanging="360"/>
      </w:pPr>
      <w:r>
        <w:rPr>
          <w:rtl w:val="0"/>
        </w:rPr>
        <w:t>Virtual network integration</w:t>
      </w:r>
    </w:p>
    <w:p w14:paraId="0000007A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11" w:name="_heading=h.o5lijqm23pcn" w:colFirst="0" w:colLast="0"/>
      <w:bookmarkEnd w:id="11"/>
      <w:r>
        <w:rPr>
          <w:color w:val="000000"/>
          <w:sz w:val="34"/>
          <w:szCs w:val="34"/>
          <w:rtl w:val="0"/>
        </w:rPr>
        <w:t>Methodology</w:t>
      </w:r>
    </w:p>
    <w:p w14:paraId="0000007B">
      <w:pPr>
        <w:pStyle w:val="4"/>
        <w:keepNext w:val="0"/>
        <w:keepLines w:val="0"/>
        <w:spacing w:before="280"/>
        <w:rPr>
          <w:color w:val="000000"/>
        </w:rPr>
      </w:pPr>
      <w:bookmarkStart w:id="12" w:name="_heading=h.tj6h4qpeocl9" w:colFirst="0" w:colLast="0"/>
      <w:bookmarkEnd w:id="12"/>
      <w:r>
        <w:rPr>
          <w:color w:val="000000"/>
          <w:rtl w:val="0"/>
        </w:rPr>
        <w:t>Experimental Setup</w:t>
      </w:r>
    </w:p>
    <w:p w14:paraId="0000007C">
      <w:pPr>
        <w:spacing w:before="240" w:after="240"/>
      </w:pPr>
      <w:r>
        <w:rPr>
          <w:rtl w:val="0"/>
        </w:rPr>
        <w:t>The laboratory experiment involved deploying a sample web application using different deployment tools and strategies to evaluate their effectiveness and characteristics.</w:t>
      </w:r>
    </w:p>
    <w:p w14:paraId="0000007D">
      <w:pPr>
        <w:spacing w:before="240" w:after="240"/>
        <w:rPr>
          <w:b/>
        </w:rPr>
      </w:pPr>
      <w:r>
        <w:rPr>
          <w:b/>
          <w:rtl w:val="0"/>
        </w:rPr>
        <w:t>Application Architecture:</w:t>
      </w:r>
    </w:p>
    <w:p w14:paraId="0000007E">
      <w:pPr>
        <w:numPr>
          <w:ilvl w:val="0"/>
          <w:numId w:val="19"/>
        </w:numPr>
        <w:spacing w:before="240" w:after="0" w:afterAutospacing="0"/>
        <w:ind w:left="720" w:hanging="360"/>
      </w:pPr>
      <w:r>
        <w:rPr>
          <w:rtl w:val="0"/>
        </w:rPr>
        <w:t>Frontend: React.js application</w:t>
      </w:r>
    </w:p>
    <w:p w14:paraId="0000007F">
      <w:pPr>
        <w:numPr>
          <w:ilvl w:val="0"/>
          <w:numId w:val="19"/>
        </w:numPr>
        <w:spacing w:before="0" w:beforeAutospacing="0" w:after="0" w:afterAutospacing="0"/>
        <w:ind w:left="720" w:hanging="360"/>
      </w:pPr>
      <w:r>
        <w:rPr>
          <w:rtl w:val="0"/>
        </w:rPr>
        <w:t>Backend: Node.js REST API</w:t>
      </w:r>
    </w:p>
    <w:p w14:paraId="00000080">
      <w:pPr>
        <w:numPr>
          <w:ilvl w:val="0"/>
          <w:numId w:val="19"/>
        </w:numPr>
        <w:spacing w:before="0" w:beforeAutospacing="0" w:after="0" w:afterAutospacing="0"/>
        <w:ind w:left="720" w:hanging="360"/>
      </w:pPr>
      <w:r>
        <w:rPr>
          <w:rtl w:val="0"/>
        </w:rPr>
        <w:t>Database: PostgreSQL</w:t>
      </w:r>
    </w:p>
    <w:p w14:paraId="00000081">
      <w:pPr>
        <w:numPr>
          <w:ilvl w:val="0"/>
          <w:numId w:val="19"/>
        </w:numPr>
        <w:spacing w:before="0" w:beforeAutospacing="0" w:after="240"/>
        <w:ind w:left="720" w:hanging="360"/>
      </w:pPr>
      <w:r>
        <w:rPr>
          <w:rtl w:val="0"/>
        </w:rPr>
        <w:t>Caching: Redis</w:t>
      </w:r>
    </w:p>
    <w:p w14:paraId="00000082">
      <w:pPr>
        <w:pStyle w:val="4"/>
        <w:keepNext w:val="0"/>
        <w:keepLines w:val="0"/>
        <w:spacing w:before="280"/>
        <w:rPr>
          <w:color w:val="000000"/>
        </w:rPr>
      </w:pPr>
      <w:bookmarkStart w:id="13" w:name="_heading=h.jdxl71cjzt9s" w:colFirst="0" w:colLast="0"/>
      <w:bookmarkEnd w:id="13"/>
      <w:r>
        <w:rPr>
          <w:color w:val="000000"/>
          <w:rtl w:val="0"/>
        </w:rPr>
        <w:t>Phase 1: Containerization</w:t>
      </w:r>
    </w:p>
    <w:p w14:paraId="00000083">
      <w:pPr>
        <w:numPr>
          <w:ilvl w:val="0"/>
          <w:numId w:val="20"/>
        </w:numPr>
        <w:spacing w:before="240" w:after="0" w:afterAutospacing="0"/>
        <w:ind w:left="720" w:hanging="360"/>
      </w:pPr>
      <w:r>
        <w:rPr>
          <w:b/>
          <w:rtl w:val="0"/>
        </w:rPr>
        <w:t>Docker Implementation</w:t>
      </w:r>
      <w:r>
        <w:rPr>
          <w:b/>
          <w:rtl w:val="0"/>
        </w:rPr>
        <w:br w:type="textWrapping"/>
      </w:r>
    </w:p>
    <w:p w14:paraId="00000084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Created Dockerfiles for frontend and backend</w:t>
      </w:r>
    </w:p>
    <w:p w14:paraId="00000085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Implemented multi-stage builds for optimization</w:t>
      </w:r>
    </w:p>
    <w:p w14:paraId="00000086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Set up Docker Compose for local development</w:t>
      </w:r>
    </w:p>
    <w:p w14:paraId="00000087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Configured environment-specific settings</w:t>
      </w:r>
    </w:p>
    <w:p w14:paraId="00000088">
      <w:pPr>
        <w:numPr>
          <w:ilvl w:val="0"/>
          <w:numId w:val="2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Image Optimization</w:t>
      </w:r>
      <w:r>
        <w:rPr>
          <w:b/>
          <w:rtl w:val="0"/>
        </w:rPr>
        <w:br w:type="textWrapping"/>
      </w:r>
    </w:p>
    <w:p w14:paraId="00000089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Analyzed image sizes and build times</w:t>
      </w:r>
    </w:p>
    <w:p w14:paraId="0000008A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Implemented layer caching strategies</w:t>
      </w:r>
    </w:p>
    <w:p w14:paraId="0000008B">
      <w:pPr>
        <w:numPr>
          <w:ilvl w:val="1"/>
          <w:numId w:val="20"/>
        </w:numPr>
        <w:spacing w:before="0" w:beforeAutospacing="0" w:after="0" w:afterAutospacing="0"/>
        <w:ind w:left="1440" w:hanging="360"/>
      </w:pPr>
      <w:r>
        <w:rPr>
          <w:rtl w:val="0"/>
        </w:rPr>
        <w:t>Used alpine-based images for smaller footprint</w:t>
      </w:r>
    </w:p>
    <w:p w14:paraId="0000008C">
      <w:pPr>
        <w:numPr>
          <w:ilvl w:val="1"/>
          <w:numId w:val="20"/>
        </w:numPr>
        <w:spacing w:before="0" w:beforeAutospacing="0" w:after="240"/>
        <w:ind w:left="1440" w:hanging="360"/>
      </w:pPr>
      <w:r>
        <w:rPr>
          <w:rtl w:val="0"/>
        </w:rPr>
        <w:t>Configured security scanning</w:t>
      </w:r>
    </w:p>
    <w:p w14:paraId="0000008D">
      <w:pPr>
        <w:pStyle w:val="4"/>
        <w:keepNext w:val="0"/>
        <w:keepLines w:val="0"/>
        <w:spacing w:before="280"/>
        <w:rPr>
          <w:color w:val="000000"/>
        </w:rPr>
      </w:pPr>
      <w:bookmarkStart w:id="14" w:name="_heading=h.nvi6gw53gp5t" w:colFirst="0" w:colLast="0"/>
      <w:bookmarkEnd w:id="14"/>
      <w:r>
        <w:rPr>
          <w:color w:val="000000"/>
          <w:rtl w:val="0"/>
        </w:rPr>
        <w:t>Phase 2: Orchestration</w:t>
      </w:r>
    </w:p>
    <w:p w14:paraId="0000008E">
      <w:pPr>
        <w:numPr>
          <w:ilvl w:val="0"/>
          <w:numId w:val="21"/>
        </w:numPr>
        <w:spacing w:before="240" w:after="0" w:afterAutospacing="0"/>
        <w:ind w:left="720" w:hanging="360"/>
      </w:pPr>
      <w:r>
        <w:rPr>
          <w:b/>
          <w:rtl w:val="0"/>
        </w:rPr>
        <w:t>Kubernetes Deployment</w:t>
      </w:r>
      <w:r>
        <w:rPr>
          <w:b/>
          <w:rtl w:val="0"/>
        </w:rPr>
        <w:br w:type="textWrapping"/>
      </w:r>
    </w:p>
    <w:p w14:paraId="0000008F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Created deployment manifests</w:t>
      </w:r>
    </w:p>
    <w:p w14:paraId="00000090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Configured services and ingress</w:t>
      </w:r>
    </w:p>
    <w:p w14:paraId="00000091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Implemented health checks</w:t>
      </w:r>
    </w:p>
    <w:p w14:paraId="00000092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Set up horizontal pod autoscaling</w:t>
      </w:r>
    </w:p>
    <w:p w14:paraId="00000093">
      <w:pPr>
        <w:numPr>
          <w:ilvl w:val="0"/>
          <w:numId w:val="2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Docker Swarm Deployment</w:t>
      </w:r>
      <w:r>
        <w:rPr>
          <w:b/>
          <w:rtl w:val="0"/>
        </w:rPr>
        <w:br w:type="textWrapping"/>
      </w:r>
    </w:p>
    <w:p w14:paraId="00000094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Initialized swarm cluster</w:t>
      </w:r>
    </w:p>
    <w:p w14:paraId="00000095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Created service definitions</w:t>
      </w:r>
    </w:p>
    <w:p w14:paraId="00000096">
      <w:pPr>
        <w:numPr>
          <w:ilvl w:val="1"/>
          <w:numId w:val="21"/>
        </w:numPr>
        <w:spacing w:before="0" w:beforeAutospacing="0" w:after="0" w:afterAutospacing="0"/>
        <w:ind w:left="1440" w:hanging="360"/>
      </w:pPr>
      <w:r>
        <w:rPr>
          <w:rtl w:val="0"/>
        </w:rPr>
        <w:t>Configured overlay networks</w:t>
      </w:r>
    </w:p>
    <w:p w14:paraId="00000097">
      <w:pPr>
        <w:numPr>
          <w:ilvl w:val="1"/>
          <w:numId w:val="21"/>
        </w:numPr>
        <w:spacing w:before="0" w:beforeAutospacing="0" w:after="240"/>
        <w:ind w:left="1440" w:hanging="360"/>
      </w:pPr>
      <w:r>
        <w:rPr>
          <w:rtl w:val="0"/>
        </w:rPr>
        <w:t>Implemented rolling updates</w:t>
      </w:r>
    </w:p>
    <w:p w14:paraId="00000098">
      <w:pPr>
        <w:pStyle w:val="4"/>
        <w:keepNext w:val="0"/>
        <w:keepLines w:val="0"/>
        <w:spacing w:before="280"/>
        <w:rPr>
          <w:color w:val="000000"/>
        </w:rPr>
      </w:pPr>
      <w:bookmarkStart w:id="15" w:name="_heading=h.d1a6xdrbp8uq" w:colFirst="0" w:colLast="0"/>
      <w:bookmarkEnd w:id="15"/>
      <w:r>
        <w:rPr>
          <w:color w:val="000000"/>
          <w:rtl w:val="0"/>
        </w:rPr>
        <w:t>Phase 3: CI/CD Pipeline</w:t>
      </w:r>
    </w:p>
    <w:p w14:paraId="00000099">
      <w:pPr>
        <w:numPr>
          <w:ilvl w:val="0"/>
          <w:numId w:val="22"/>
        </w:numPr>
        <w:spacing w:before="240" w:after="0" w:afterAutospacing="0"/>
        <w:ind w:left="720" w:hanging="360"/>
      </w:pPr>
      <w:r>
        <w:rPr>
          <w:b/>
          <w:rtl w:val="0"/>
        </w:rPr>
        <w:t>Jenkins Pipeline</w:t>
      </w:r>
      <w:r>
        <w:rPr>
          <w:b/>
          <w:rtl w:val="0"/>
        </w:rPr>
        <w:br w:type="textWrapping"/>
      </w:r>
    </w:p>
    <w:p w14:paraId="0000009A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Configured build stages</w:t>
      </w:r>
    </w:p>
    <w:p w14:paraId="0000009B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Implemented automated testing</w:t>
      </w:r>
    </w:p>
    <w:p w14:paraId="0000009C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Set up deployment triggers</w:t>
      </w:r>
    </w:p>
    <w:p w14:paraId="0000009D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Created rollback procedures</w:t>
      </w:r>
    </w:p>
    <w:p w14:paraId="0000009E">
      <w:pPr>
        <w:numPr>
          <w:ilvl w:val="0"/>
          <w:numId w:val="2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GitLab CI/CD</w:t>
      </w:r>
      <w:r>
        <w:rPr>
          <w:b/>
          <w:rtl w:val="0"/>
        </w:rPr>
        <w:br w:type="textWrapping"/>
      </w:r>
    </w:p>
    <w:p w14:paraId="0000009F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Defined pipeline stages in YAML</w:t>
      </w:r>
    </w:p>
    <w:p w14:paraId="000000A0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Configured environment-specific deployments</w:t>
      </w:r>
    </w:p>
    <w:p w14:paraId="000000A1">
      <w:pPr>
        <w:numPr>
          <w:ilvl w:val="1"/>
          <w:numId w:val="22"/>
        </w:numPr>
        <w:spacing w:before="0" w:beforeAutospacing="0" w:after="0" w:afterAutospacing="0"/>
        <w:ind w:left="1440" w:hanging="360"/>
      </w:pPr>
      <w:r>
        <w:rPr>
          <w:rtl w:val="0"/>
        </w:rPr>
        <w:t>Implemented manual approval gates</w:t>
      </w:r>
    </w:p>
    <w:p w14:paraId="000000A2">
      <w:pPr>
        <w:numPr>
          <w:ilvl w:val="1"/>
          <w:numId w:val="22"/>
        </w:numPr>
        <w:spacing w:before="0" w:beforeAutospacing="0" w:after="240"/>
        <w:ind w:left="1440" w:hanging="360"/>
      </w:pPr>
      <w:r>
        <w:rPr>
          <w:rtl w:val="0"/>
        </w:rPr>
        <w:t>Set up monitoring and notifications</w:t>
      </w:r>
    </w:p>
    <w:p w14:paraId="000000A3">
      <w:pPr>
        <w:pStyle w:val="4"/>
        <w:keepNext w:val="0"/>
        <w:keepLines w:val="0"/>
        <w:spacing w:before="280"/>
        <w:rPr>
          <w:color w:val="000000"/>
        </w:rPr>
      </w:pPr>
      <w:bookmarkStart w:id="16" w:name="_heading=h.kxdwrmfduw8l" w:colFirst="0" w:colLast="0"/>
      <w:bookmarkEnd w:id="16"/>
      <w:r>
        <w:rPr>
          <w:color w:val="000000"/>
          <w:rtl w:val="0"/>
        </w:rPr>
        <w:t>Phase 4: Infrastructure as Code</w:t>
      </w:r>
    </w:p>
    <w:p w14:paraId="000000A4">
      <w:pPr>
        <w:numPr>
          <w:ilvl w:val="0"/>
          <w:numId w:val="23"/>
        </w:numPr>
        <w:spacing w:before="240" w:after="0" w:afterAutospacing="0"/>
        <w:ind w:left="720" w:hanging="360"/>
      </w:pPr>
      <w:r>
        <w:rPr>
          <w:b/>
          <w:rtl w:val="0"/>
        </w:rPr>
        <w:t>Terraform Implementation</w:t>
      </w:r>
      <w:r>
        <w:rPr>
          <w:b/>
          <w:rtl w:val="0"/>
        </w:rPr>
        <w:br w:type="textWrapping"/>
      </w:r>
    </w:p>
    <w:p w14:paraId="000000A5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Provisioned cloud resources</w:t>
      </w:r>
    </w:p>
    <w:p w14:paraId="000000A6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Managed infrastructure state</w:t>
      </w:r>
    </w:p>
    <w:p w14:paraId="000000A7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Implemented environment isolation</w:t>
      </w:r>
    </w:p>
    <w:p w14:paraId="000000A8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Created reusable modules</w:t>
      </w:r>
    </w:p>
    <w:p w14:paraId="000000A9">
      <w:pPr>
        <w:numPr>
          <w:ilvl w:val="0"/>
          <w:numId w:val="2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Ansible Configuration</w:t>
      </w:r>
      <w:r>
        <w:rPr>
          <w:b/>
          <w:rtl w:val="0"/>
        </w:rPr>
        <w:br w:type="textWrapping"/>
      </w:r>
    </w:p>
    <w:p w14:paraId="000000AA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Automated server configuration</w:t>
      </w:r>
    </w:p>
    <w:p w14:paraId="000000AB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Managed application deployment</w:t>
      </w:r>
    </w:p>
    <w:p w14:paraId="000000AC">
      <w:pPr>
        <w:numPr>
          <w:ilvl w:val="1"/>
          <w:numId w:val="23"/>
        </w:numPr>
        <w:spacing w:before="0" w:beforeAutospacing="0" w:after="0" w:afterAutospacing="0"/>
        <w:ind w:left="1440" w:hanging="360"/>
      </w:pPr>
      <w:r>
        <w:rPr>
          <w:rtl w:val="0"/>
        </w:rPr>
        <w:t>Implemented rolling updates</w:t>
      </w:r>
    </w:p>
    <w:p w14:paraId="000000AD">
      <w:pPr>
        <w:numPr>
          <w:ilvl w:val="1"/>
          <w:numId w:val="23"/>
        </w:numPr>
        <w:spacing w:before="0" w:beforeAutospacing="0" w:after="240"/>
        <w:ind w:left="1440" w:hanging="360"/>
      </w:pPr>
      <w:r>
        <w:rPr>
          <w:rtl w:val="0"/>
        </w:rPr>
        <w:t>Created backup and restore procedures</w:t>
      </w:r>
    </w:p>
    <w:p w14:paraId="000000AE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17" w:name="_heading=h.xh2nf5y4pf7o" w:colFirst="0" w:colLast="0"/>
      <w:bookmarkEnd w:id="17"/>
      <w:r>
        <w:rPr>
          <w:color w:val="000000"/>
          <w:sz w:val="34"/>
          <w:szCs w:val="34"/>
          <w:rtl w:val="0"/>
        </w:rPr>
        <w:t>Observations</w:t>
      </w:r>
    </w:p>
    <w:p w14:paraId="000000AF">
      <w:pPr>
        <w:pStyle w:val="4"/>
        <w:keepNext w:val="0"/>
        <w:keepLines w:val="0"/>
        <w:spacing w:before="280"/>
        <w:rPr>
          <w:color w:val="000000"/>
        </w:rPr>
      </w:pPr>
      <w:bookmarkStart w:id="18" w:name="_heading=h.3da9j5a6za3o" w:colFirst="0" w:colLast="0"/>
      <w:bookmarkEnd w:id="18"/>
      <w:r>
        <w:rPr>
          <w:color w:val="000000"/>
          <w:rtl w:val="0"/>
        </w:rPr>
        <w:t>Containerization Results</w:t>
      </w:r>
    </w:p>
    <w:p w14:paraId="000000B0">
      <w:pPr>
        <w:spacing w:before="240" w:after="240"/>
        <w:rPr>
          <w:b/>
        </w:rPr>
      </w:pPr>
      <w:r>
        <w:rPr>
          <w:b/>
          <w:rtl w:val="0"/>
        </w:rPr>
        <w:t>Docker Performance:</w:t>
      </w:r>
    </w:p>
    <w:p w14:paraId="000000B1">
      <w:pPr>
        <w:numPr>
          <w:ilvl w:val="0"/>
          <w:numId w:val="24"/>
        </w:numPr>
        <w:spacing w:before="240" w:after="0" w:afterAutospacing="0"/>
        <w:ind w:left="720" w:hanging="360"/>
      </w:pPr>
      <w:r>
        <w:rPr>
          <w:b/>
          <w:rtl w:val="0"/>
        </w:rPr>
        <w:t>Image Build Time</w:t>
      </w:r>
      <w:r>
        <w:rPr>
          <w:rtl w:val="0"/>
        </w:rPr>
        <w:t>: Average 2.5 minutes for complete rebuild</w:t>
      </w:r>
    </w:p>
    <w:p w14:paraId="000000B2">
      <w:pPr>
        <w:numPr>
          <w:ilvl w:val="0"/>
          <w:numId w:val="2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Image Size</w:t>
      </w:r>
      <w:r>
        <w:rPr>
          <w:rtl w:val="0"/>
        </w:rPr>
        <w:t>: Reduced from 1.2GB to 150MB with optimization</w:t>
      </w:r>
    </w:p>
    <w:p w14:paraId="000000B3">
      <w:pPr>
        <w:numPr>
          <w:ilvl w:val="0"/>
          <w:numId w:val="2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Container Startup</w:t>
      </w:r>
      <w:r>
        <w:rPr>
          <w:rtl w:val="0"/>
        </w:rPr>
        <w:t>: Average 3 seconds for application containers</w:t>
      </w:r>
    </w:p>
    <w:p w14:paraId="000000B4">
      <w:pPr>
        <w:numPr>
          <w:ilvl w:val="0"/>
          <w:numId w:val="24"/>
        </w:numPr>
        <w:spacing w:before="0" w:beforeAutospacing="0" w:after="240"/>
        <w:ind w:left="720" w:hanging="360"/>
      </w:pPr>
      <w:r>
        <w:rPr>
          <w:b/>
          <w:rtl w:val="0"/>
        </w:rPr>
        <w:t>Resource Usage</w:t>
      </w:r>
      <w:r>
        <w:rPr>
          <w:rtl w:val="0"/>
        </w:rPr>
        <w:t>: 30% reduction in memory usage compared to traditional deployment</w:t>
      </w:r>
    </w:p>
    <w:p w14:paraId="000000B5">
      <w:pPr>
        <w:spacing w:before="240" w:after="240"/>
        <w:rPr>
          <w:b/>
        </w:rPr>
      </w:pPr>
      <w:r>
        <w:rPr>
          <w:b/>
          <w:rtl w:val="0"/>
        </w:rPr>
        <w:t>Podman Comparison:</w:t>
      </w:r>
    </w:p>
    <w:p w14:paraId="000000B6">
      <w:pPr>
        <w:numPr>
          <w:ilvl w:val="0"/>
          <w:numId w:val="25"/>
        </w:numPr>
        <w:spacing w:before="240" w:after="0" w:afterAutospacing="0"/>
        <w:ind w:left="720" w:hanging="360"/>
      </w:pPr>
      <w:r>
        <w:rPr>
          <w:b/>
          <w:rtl w:val="0"/>
        </w:rPr>
        <w:t>Security</w:t>
      </w:r>
      <w:r>
        <w:rPr>
          <w:rtl w:val="0"/>
        </w:rPr>
        <w:t>: Enhanced security with rootless execution</w:t>
      </w:r>
    </w:p>
    <w:p w14:paraId="000000B7">
      <w:pPr>
        <w:numPr>
          <w:ilvl w:val="0"/>
          <w:numId w:val="2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</w:t>
      </w:r>
      <w:r>
        <w:rPr>
          <w:rtl w:val="0"/>
        </w:rPr>
        <w:t>: Comparable to Docker with slightly faster startup</w:t>
      </w:r>
    </w:p>
    <w:p w14:paraId="000000B8">
      <w:pPr>
        <w:numPr>
          <w:ilvl w:val="0"/>
          <w:numId w:val="2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Compatibility</w:t>
      </w:r>
      <w:r>
        <w:rPr>
          <w:rtl w:val="0"/>
        </w:rPr>
        <w:t>: 95% compatibility with Docker commands</w:t>
      </w:r>
    </w:p>
    <w:p w14:paraId="000000B9">
      <w:pPr>
        <w:numPr>
          <w:ilvl w:val="0"/>
          <w:numId w:val="25"/>
        </w:numPr>
        <w:spacing w:before="0" w:beforeAutospacing="0" w:after="240"/>
        <w:ind w:left="720" w:hanging="360"/>
      </w:pPr>
      <w:r>
        <w:rPr>
          <w:b/>
          <w:rtl w:val="0"/>
        </w:rPr>
        <w:t>Learning Curve</w:t>
      </w:r>
      <w:r>
        <w:rPr>
          <w:rtl w:val="0"/>
        </w:rPr>
        <w:t>: Minimal for Docker users</w:t>
      </w:r>
    </w:p>
    <w:p w14:paraId="000000BA">
      <w:pPr>
        <w:pStyle w:val="4"/>
        <w:keepNext w:val="0"/>
        <w:keepLines w:val="0"/>
        <w:spacing w:before="280"/>
        <w:rPr>
          <w:color w:val="000000"/>
        </w:rPr>
      </w:pPr>
      <w:bookmarkStart w:id="19" w:name="_heading=h.imfvnd8ee135" w:colFirst="0" w:colLast="0"/>
      <w:bookmarkEnd w:id="19"/>
      <w:r>
        <w:rPr>
          <w:color w:val="000000"/>
          <w:rtl w:val="0"/>
        </w:rPr>
        <w:t>Orchestration Analysis</w:t>
      </w:r>
    </w:p>
    <w:p w14:paraId="000000BB">
      <w:pPr>
        <w:spacing w:before="240" w:after="240"/>
        <w:rPr>
          <w:b/>
        </w:rPr>
      </w:pPr>
      <w:r>
        <w:rPr>
          <w:b/>
          <w:rtl w:val="0"/>
        </w:rPr>
        <w:t>Kubernetes Observations:</w:t>
      </w:r>
    </w:p>
    <w:p w14:paraId="000000BC">
      <w:pPr>
        <w:numPr>
          <w:ilvl w:val="0"/>
          <w:numId w:val="26"/>
        </w:numPr>
        <w:spacing w:before="240" w:after="0" w:afterAutospacing="0"/>
        <w:ind w:left="720" w:hanging="360"/>
      </w:pPr>
      <w:r>
        <w:rPr>
          <w:b/>
          <w:rtl w:val="0"/>
        </w:rPr>
        <w:t>Scalability</w:t>
      </w:r>
      <w:r>
        <w:rPr>
          <w:rtl w:val="0"/>
        </w:rPr>
        <w:t>: Successfully scaled from 3 to 50 pods under load</w:t>
      </w:r>
    </w:p>
    <w:p w14:paraId="000000BD">
      <w:pPr>
        <w:numPr>
          <w:ilvl w:val="0"/>
          <w:numId w:val="2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Self-healing</w:t>
      </w:r>
      <w:r>
        <w:rPr>
          <w:rtl w:val="0"/>
        </w:rPr>
        <w:t>: Automatic pod replacement within 30 seconds</w:t>
      </w:r>
    </w:p>
    <w:p w14:paraId="000000BE">
      <w:pPr>
        <w:numPr>
          <w:ilvl w:val="0"/>
          <w:numId w:val="2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Rolling Updates</w:t>
      </w:r>
      <w:r>
        <w:rPr>
          <w:rtl w:val="0"/>
        </w:rPr>
        <w:t>: Zero-downtime deployments achieved</w:t>
      </w:r>
    </w:p>
    <w:p w14:paraId="000000BF">
      <w:pPr>
        <w:numPr>
          <w:ilvl w:val="0"/>
          <w:numId w:val="2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Complexity</w:t>
      </w:r>
      <w:r>
        <w:rPr>
          <w:rtl w:val="0"/>
        </w:rPr>
        <w:t>: Steep learning curve but powerful capabilities</w:t>
      </w:r>
    </w:p>
    <w:p w14:paraId="000000C0">
      <w:pPr>
        <w:numPr>
          <w:ilvl w:val="0"/>
          <w:numId w:val="26"/>
        </w:numPr>
        <w:spacing w:before="0" w:beforeAutospacing="0" w:after="240"/>
        <w:ind w:left="720" w:hanging="360"/>
      </w:pPr>
      <w:r>
        <w:rPr>
          <w:b/>
          <w:rtl w:val="0"/>
        </w:rPr>
        <w:t>Resource Overhead</w:t>
      </w:r>
      <w:r>
        <w:rPr>
          <w:rtl w:val="0"/>
        </w:rPr>
        <w:t>: 15% resource overhead for cluster management</w:t>
      </w:r>
    </w:p>
    <w:p w14:paraId="000000C1">
      <w:pPr>
        <w:spacing w:before="240" w:after="240"/>
        <w:rPr>
          <w:b/>
        </w:rPr>
      </w:pPr>
      <w:r>
        <w:rPr>
          <w:b/>
          <w:rtl w:val="0"/>
        </w:rPr>
        <w:t>Docker Swarm Results:</w:t>
      </w:r>
    </w:p>
    <w:p w14:paraId="000000C2">
      <w:pPr>
        <w:numPr>
          <w:ilvl w:val="0"/>
          <w:numId w:val="27"/>
        </w:numPr>
        <w:spacing w:before="240" w:after="0" w:afterAutospacing="0"/>
        <w:ind w:left="720" w:hanging="360"/>
      </w:pPr>
      <w:r>
        <w:rPr>
          <w:b/>
          <w:rtl w:val="0"/>
        </w:rPr>
        <w:t>Simplicity</w:t>
      </w:r>
      <w:r>
        <w:rPr>
          <w:rtl w:val="0"/>
        </w:rPr>
        <w:t>: Easier setup and management than Kubernetes</w:t>
      </w:r>
    </w:p>
    <w:p w14:paraId="000000C3">
      <w:pPr>
        <w:numPr>
          <w:ilvl w:val="0"/>
          <w:numId w:val="2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</w:t>
      </w:r>
      <w:r>
        <w:rPr>
          <w:rtl w:val="0"/>
        </w:rPr>
        <w:t>: Lower resource overhead (5% vs 15%)</w:t>
      </w:r>
    </w:p>
    <w:p w14:paraId="000000C4">
      <w:pPr>
        <w:numPr>
          <w:ilvl w:val="0"/>
          <w:numId w:val="2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Limitations</w:t>
      </w:r>
      <w:r>
        <w:rPr>
          <w:rtl w:val="0"/>
        </w:rPr>
        <w:t>: Fewer advanced features compared to Kubernetes</w:t>
      </w:r>
    </w:p>
    <w:p w14:paraId="000000C5">
      <w:pPr>
        <w:numPr>
          <w:ilvl w:val="0"/>
          <w:numId w:val="27"/>
        </w:numPr>
        <w:spacing w:before="0" w:beforeAutospacing="0" w:after="240"/>
        <w:ind w:left="720" w:hanging="360"/>
      </w:pPr>
      <w:r>
        <w:rPr>
          <w:b/>
          <w:rtl w:val="0"/>
        </w:rPr>
        <w:t>Integration</w:t>
      </w:r>
      <w:r>
        <w:rPr>
          <w:rtl w:val="0"/>
        </w:rPr>
        <w:t>: Seamless integration with existing Docker workflows</w:t>
      </w:r>
    </w:p>
    <w:p w14:paraId="000000C6">
      <w:pPr>
        <w:pStyle w:val="4"/>
        <w:keepNext w:val="0"/>
        <w:keepLines w:val="0"/>
        <w:spacing w:before="280"/>
        <w:rPr>
          <w:color w:val="000000"/>
        </w:rPr>
      </w:pPr>
      <w:bookmarkStart w:id="20" w:name="_heading=h.vhjc2n1sq7hq" w:colFirst="0" w:colLast="0"/>
      <w:bookmarkEnd w:id="20"/>
      <w:r>
        <w:rPr>
          <w:color w:val="000000"/>
          <w:rtl w:val="0"/>
        </w:rPr>
        <w:t>CI/CD Pipeline Performance</w:t>
      </w:r>
    </w:p>
    <w:p w14:paraId="000000C7">
      <w:pPr>
        <w:spacing w:before="240" w:after="240"/>
        <w:rPr>
          <w:b/>
        </w:rPr>
      </w:pPr>
      <w:r>
        <w:rPr>
          <w:b/>
          <w:rtl w:val="0"/>
        </w:rPr>
        <w:t>Jenkins Metrics:</w:t>
      </w:r>
    </w:p>
    <w:p w14:paraId="000000C8">
      <w:pPr>
        <w:numPr>
          <w:ilvl w:val="0"/>
          <w:numId w:val="28"/>
        </w:numPr>
        <w:spacing w:before="240" w:after="0" w:afterAutospacing="0"/>
        <w:ind w:left="720" w:hanging="360"/>
      </w:pPr>
      <w:r>
        <w:rPr>
          <w:b/>
          <w:rtl w:val="0"/>
        </w:rPr>
        <w:t>Build Time</w:t>
      </w:r>
      <w:r>
        <w:rPr>
          <w:rtl w:val="0"/>
        </w:rPr>
        <w:t>: Average 8 minutes for complete pipeline</w:t>
      </w:r>
    </w:p>
    <w:p w14:paraId="000000C9">
      <w:pPr>
        <w:numPr>
          <w:ilvl w:val="0"/>
          <w:numId w:val="2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Success Rate</w:t>
      </w:r>
      <w:r>
        <w:rPr>
          <w:rtl w:val="0"/>
        </w:rPr>
        <w:t>: 94% successful deployments</w:t>
      </w:r>
    </w:p>
    <w:p w14:paraId="000000CA">
      <w:pPr>
        <w:numPr>
          <w:ilvl w:val="0"/>
          <w:numId w:val="2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Flexibility</w:t>
      </w:r>
      <w:r>
        <w:rPr>
          <w:rtl w:val="0"/>
        </w:rPr>
        <w:t>: Highly customizable with extensive plugin support</w:t>
      </w:r>
    </w:p>
    <w:p w14:paraId="000000CB">
      <w:pPr>
        <w:numPr>
          <w:ilvl w:val="0"/>
          <w:numId w:val="28"/>
        </w:numPr>
        <w:spacing w:before="0" w:beforeAutospacing="0" w:after="240"/>
        <w:ind w:left="720" w:hanging="360"/>
      </w:pPr>
      <w:r>
        <w:rPr>
          <w:b/>
          <w:rtl w:val="0"/>
        </w:rPr>
        <w:t>Maintenance</w:t>
      </w:r>
      <w:r>
        <w:rPr>
          <w:rtl w:val="0"/>
        </w:rPr>
        <w:t>: Requires regular plugin updates and security patches</w:t>
      </w:r>
    </w:p>
    <w:p w14:paraId="000000CC">
      <w:pPr>
        <w:spacing w:before="240" w:after="240"/>
        <w:rPr>
          <w:b/>
        </w:rPr>
      </w:pPr>
      <w:r>
        <w:rPr>
          <w:b/>
          <w:rtl w:val="0"/>
        </w:rPr>
        <w:t>GitLab CI/CD Results:</w:t>
      </w:r>
    </w:p>
    <w:p w14:paraId="000000CD">
      <w:pPr>
        <w:numPr>
          <w:ilvl w:val="0"/>
          <w:numId w:val="29"/>
        </w:numPr>
        <w:spacing w:before="240" w:after="0" w:afterAutospacing="0"/>
        <w:ind w:left="720" w:hanging="360"/>
      </w:pPr>
      <w:r>
        <w:rPr>
          <w:b/>
          <w:rtl w:val="0"/>
        </w:rPr>
        <w:t>Integration</w:t>
      </w:r>
      <w:r>
        <w:rPr>
          <w:rtl w:val="0"/>
        </w:rPr>
        <w:t>: Seamless Git integration with built-in features</w:t>
      </w:r>
    </w:p>
    <w:p w14:paraId="000000CE">
      <w:pPr>
        <w:numPr>
          <w:ilvl w:val="0"/>
          <w:numId w:val="2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Performance</w:t>
      </w:r>
      <w:r>
        <w:rPr>
          <w:rtl w:val="0"/>
        </w:rPr>
        <w:t>: 20% faster pipeline execution than Jenkins</w:t>
      </w:r>
    </w:p>
    <w:p w14:paraId="000000CF">
      <w:pPr>
        <w:numPr>
          <w:ilvl w:val="0"/>
          <w:numId w:val="2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User Experience</w:t>
      </w:r>
      <w:r>
        <w:rPr>
          <w:rtl w:val="0"/>
        </w:rPr>
        <w:t>: More intuitive interface and configuration</w:t>
      </w:r>
    </w:p>
    <w:p w14:paraId="000000D0">
      <w:pPr>
        <w:numPr>
          <w:ilvl w:val="0"/>
          <w:numId w:val="29"/>
        </w:numPr>
        <w:spacing w:before="0" w:beforeAutospacing="0" w:after="240"/>
        <w:ind w:left="720" w:hanging="360"/>
      </w:pPr>
      <w:r>
        <w:rPr>
          <w:b/>
          <w:rtl w:val="0"/>
        </w:rPr>
        <w:t>Cost</w:t>
      </w:r>
      <w:r>
        <w:rPr>
          <w:rtl w:val="0"/>
        </w:rPr>
        <w:t>: Higher cost for advanced features in hosted version</w:t>
      </w:r>
    </w:p>
    <w:p w14:paraId="000000D1">
      <w:pPr>
        <w:pStyle w:val="4"/>
        <w:keepNext w:val="0"/>
        <w:keepLines w:val="0"/>
        <w:spacing w:before="280"/>
        <w:rPr>
          <w:color w:val="000000"/>
        </w:rPr>
      </w:pPr>
      <w:bookmarkStart w:id="21" w:name="_heading=h.9shfsjen98yo" w:colFirst="0" w:colLast="0"/>
      <w:bookmarkEnd w:id="21"/>
      <w:r>
        <w:rPr>
          <w:color w:val="000000"/>
          <w:rtl w:val="0"/>
        </w:rPr>
        <w:t>Infrastructure as Code Effectiveness</w:t>
      </w:r>
    </w:p>
    <w:p w14:paraId="000000D2">
      <w:pPr>
        <w:spacing w:before="240" w:after="240"/>
        <w:rPr>
          <w:b/>
        </w:rPr>
      </w:pPr>
      <w:r>
        <w:rPr>
          <w:b/>
          <w:rtl w:val="0"/>
        </w:rPr>
        <w:t>Terraform Analysis:</w:t>
      </w:r>
    </w:p>
    <w:p w14:paraId="000000D3">
      <w:pPr>
        <w:numPr>
          <w:ilvl w:val="0"/>
          <w:numId w:val="30"/>
        </w:numPr>
        <w:spacing w:before="240" w:after="0" w:afterAutospacing="0"/>
        <w:ind w:left="720" w:hanging="360"/>
      </w:pPr>
      <w:r>
        <w:rPr>
          <w:b/>
          <w:rtl w:val="0"/>
        </w:rPr>
        <w:t>Provisioning Time</w:t>
      </w:r>
      <w:r>
        <w:rPr>
          <w:rtl w:val="0"/>
        </w:rPr>
        <w:t>: Average 5 minutes for complete infrastructure</w:t>
      </w:r>
    </w:p>
    <w:p w14:paraId="000000D4">
      <w:pPr>
        <w:numPr>
          <w:ilvl w:val="0"/>
          <w:numId w:val="3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Consistency</w:t>
      </w:r>
      <w:r>
        <w:rPr>
          <w:rtl w:val="0"/>
        </w:rPr>
        <w:t>: 100% reproducible infrastructure across environments</w:t>
      </w:r>
    </w:p>
    <w:p w14:paraId="000000D5">
      <w:pPr>
        <w:numPr>
          <w:ilvl w:val="0"/>
          <w:numId w:val="30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State Management</w:t>
      </w:r>
      <w:r>
        <w:rPr>
          <w:rtl w:val="0"/>
        </w:rPr>
        <w:t>: Effective state tracking and conflict resolution</w:t>
      </w:r>
    </w:p>
    <w:p w14:paraId="000000D6">
      <w:pPr>
        <w:numPr>
          <w:ilvl w:val="0"/>
          <w:numId w:val="30"/>
        </w:numPr>
        <w:spacing w:before="0" w:beforeAutospacing="0" w:after="240"/>
        <w:ind w:left="720" w:hanging="360"/>
      </w:pPr>
      <w:r>
        <w:rPr>
          <w:b/>
          <w:rtl w:val="0"/>
        </w:rPr>
        <w:t>Multi-cloud</w:t>
      </w:r>
      <w:r>
        <w:rPr>
          <w:rtl w:val="0"/>
        </w:rPr>
        <w:t>: Successfully deployed across AWS, Azure, and GCP</w:t>
      </w:r>
    </w:p>
    <w:p w14:paraId="000000D7">
      <w:pPr>
        <w:spacing w:before="240" w:after="240"/>
        <w:rPr>
          <w:b/>
        </w:rPr>
      </w:pPr>
      <w:r>
        <w:rPr>
          <w:b/>
          <w:rtl w:val="0"/>
        </w:rPr>
        <w:t>Ansible Results:</w:t>
      </w:r>
    </w:p>
    <w:p w14:paraId="000000D8">
      <w:pPr>
        <w:numPr>
          <w:ilvl w:val="0"/>
          <w:numId w:val="31"/>
        </w:numPr>
        <w:spacing w:before="240" w:after="0" w:afterAutospacing="0"/>
        <w:ind w:left="720" w:hanging="360"/>
      </w:pPr>
      <w:r>
        <w:rPr>
          <w:b/>
          <w:rtl w:val="0"/>
        </w:rPr>
        <w:t>Configuration Speed</w:t>
      </w:r>
      <w:r>
        <w:rPr>
          <w:rtl w:val="0"/>
        </w:rPr>
        <w:t>: 60% faster than manual configuration</w:t>
      </w:r>
    </w:p>
    <w:p w14:paraId="000000D9">
      <w:pPr>
        <w:numPr>
          <w:ilvl w:val="0"/>
          <w:numId w:val="3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Idempotency</w:t>
      </w:r>
      <w:r>
        <w:rPr>
          <w:rtl w:val="0"/>
        </w:rPr>
        <w:t>: Consistent results across multiple runs</w:t>
      </w:r>
    </w:p>
    <w:p w14:paraId="000000DA">
      <w:pPr>
        <w:numPr>
          <w:ilvl w:val="0"/>
          <w:numId w:val="3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Agentless</w:t>
      </w:r>
      <w:r>
        <w:rPr>
          <w:rtl w:val="0"/>
        </w:rPr>
        <w:t>: No additional software required on target systems</w:t>
      </w:r>
    </w:p>
    <w:p w14:paraId="000000DB">
      <w:pPr>
        <w:numPr>
          <w:ilvl w:val="0"/>
          <w:numId w:val="31"/>
        </w:numPr>
        <w:spacing w:before="0" w:beforeAutospacing="0" w:after="240"/>
        <w:ind w:left="720" w:hanging="360"/>
      </w:pPr>
      <w:r>
        <w:rPr>
          <w:b/>
          <w:rtl w:val="0"/>
        </w:rPr>
        <w:t>Maintainability</w:t>
      </w:r>
      <w:r>
        <w:rPr>
          <w:rtl w:val="0"/>
        </w:rPr>
        <w:t>: YAML playbooks easy to read and maintain</w:t>
      </w:r>
    </w:p>
    <w:p w14:paraId="000000DC">
      <w:pPr>
        <w:pStyle w:val="4"/>
        <w:keepNext w:val="0"/>
        <w:keepLines w:val="0"/>
        <w:spacing w:before="280"/>
        <w:rPr>
          <w:color w:val="000000"/>
        </w:rPr>
      </w:pPr>
      <w:bookmarkStart w:id="22" w:name="_heading=h.oac7fww4erkh" w:colFirst="0" w:colLast="0"/>
      <w:bookmarkEnd w:id="22"/>
      <w:r>
        <w:rPr>
          <w:color w:val="000000"/>
          <w:rtl w:val="0"/>
        </w:rPr>
        <w:t>Deployment Strategy Comparison</w:t>
      </w:r>
    </w:p>
    <w:p w14:paraId="000000DD">
      <w:pPr>
        <w:spacing w:before="240" w:after="240"/>
        <w:rPr>
          <w:b/>
        </w:rPr>
      </w:pPr>
      <w:r>
        <w:rPr>
          <w:b/>
          <w:rtl w:val="0"/>
        </w:rPr>
        <w:t>Blue-Green Deployment:</w:t>
      </w:r>
    </w:p>
    <w:p w14:paraId="000000DE">
      <w:pPr>
        <w:numPr>
          <w:ilvl w:val="0"/>
          <w:numId w:val="32"/>
        </w:numPr>
        <w:spacing w:before="240" w:after="0" w:afterAutospacing="0"/>
        <w:ind w:left="720" w:hanging="360"/>
      </w:pPr>
      <w:r>
        <w:rPr>
          <w:b/>
          <w:rtl w:val="0"/>
        </w:rPr>
        <w:t>Downtime</w:t>
      </w:r>
      <w:r>
        <w:rPr>
          <w:rtl w:val="0"/>
        </w:rPr>
        <w:t>: Zero downtime achieved</w:t>
      </w:r>
    </w:p>
    <w:p w14:paraId="000000DF">
      <w:pPr>
        <w:numPr>
          <w:ilvl w:val="0"/>
          <w:numId w:val="3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Resource Usage</w:t>
      </w:r>
      <w:r>
        <w:rPr>
          <w:rtl w:val="0"/>
        </w:rPr>
        <w:t>: 100% additional resources required</w:t>
      </w:r>
    </w:p>
    <w:p w14:paraId="000000E0">
      <w:pPr>
        <w:numPr>
          <w:ilvl w:val="0"/>
          <w:numId w:val="3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Rollback Time</w:t>
      </w:r>
      <w:r>
        <w:rPr>
          <w:rtl w:val="0"/>
        </w:rPr>
        <w:t>: Instant rollback capability</w:t>
      </w:r>
    </w:p>
    <w:p w14:paraId="000000E1">
      <w:pPr>
        <w:numPr>
          <w:ilvl w:val="0"/>
          <w:numId w:val="32"/>
        </w:numPr>
        <w:spacing w:before="0" w:beforeAutospacing="0" w:after="240"/>
        <w:ind w:left="720" w:hanging="360"/>
      </w:pPr>
      <w:r>
        <w:rPr>
          <w:b/>
          <w:rtl w:val="0"/>
        </w:rPr>
        <w:t>Testing</w:t>
      </w:r>
      <w:r>
        <w:rPr>
          <w:rtl w:val="0"/>
        </w:rPr>
        <w:t>: Full production environment testing possible</w:t>
      </w:r>
    </w:p>
    <w:p w14:paraId="000000E2">
      <w:pPr>
        <w:spacing w:before="240" w:after="240"/>
        <w:rPr>
          <w:b/>
        </w:rPr>
      </w:pPr>
      <w:r>
        <w:rPr>
          <w:b/>
          <w:rtl w:val="0"/>
        </w:rPr>
        <w:t>Rolling Deployment:</w:t>
      </w:r>
    </w:p>
    <w:p w14:paraId="000000E3">
      <w:pPr>
        <w:numPr>
          <w:ilvl w:val="0"/>
          <w:numId w:val="33"/>
        </w:numPr>
        <w:spacing w:before="240" w:after="0" w:afterAutospacing="0"/>
        <w:ind w:left="720" w:hanging="360"/>
      </w:pPr>
      <w:r>
        <w:rPr>
          <w:b/>
          <w:rtl w:val="0"/>
        </w:rPr>
        <w:t>Resource Efficiency</w:t>
      </w:r>
      <w:r>
        <w:rPr>
          <w:rtl w:val="0"/>
        </w:rPr>
        <w:t>: 20% additional resources during deployment</w:t>
      </w:r>
    </w:p>
    <w:p w14:paraId="000000E4">
      <w:pPr>
        <w:numPr>
          <w:ilvl w:val="0"/>
          <w:numId w:val="3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Availability</w:t>
      </w:r>
      <w:r>
        <w:rPr>
          <w:rtl w:val="0"/>
        </w:rPr>
        <w:t>: 99.9% availability maintained</w:t>
      </w:r>
    </w:p>
    <w:p w14:paraId="000000E5">
      <w:pPr>
        <w:numPr>
          <w:ilvl w:val="0"/>
          <w:numId w:val="33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Risk</w:t>
      </w:r>
      <w:r>
        <w:rPr>
          <w:rtl w:val="0"/>
        </w:rPr>
        <w:t>: Gradual risk exposure</w:t>
      </w:r>
    </w:p>
    <w:p w14:paraId="000000E6">
      <w:pPr>
        <w:numPr>
          <w:ilvl w:val="0"/>
          <w:numId w:val="33"/>
        </w:numPr>
        <w:spacing w:before="0" w:beforeAutospacing="0" w:after="240"/>
        <w:ind w:left="720" w:hanging="360"/>
      </w:pPr>
      <w:r>
        <w:rPr>
          <w:b/>
          <w:rtl w:val="0"/>
        </w:rPr>
        <w:t>Complexity</w:t>
      </w:r>
      <w:r>
        <w:rPr>
          <w:rtl w:val="0"/>
        </w:rPr>
        <w:t>: Requires careful health checking</w:t>
      </w:r>
    </w:p>
    <w:p w14:paraId="000000E7">
      <w:pPr>
        <w:spacing w:before="240" w:after="240"/>
        <w:rPr>
          <w:b/>
        </w:rPr>
      </w:pPr>
      <w:r>
        <w:rPr>
          <w:b/>
          <w:rtl w:val="0"/>
        </w:rPr>
        <w:t>Canary Deployment:</w:t>
      </w:r>
    </w:p>
    <w:p w14:paraId="000000E8">
      <w:pPr>
        <w:numPr>
          <w:ilvl w:val="0"/>
          <w:numId w:val="34"/>
        </w:numPr>
        <w:spacing w:before="240" w:after="0" w:afterAutospacing="0"/>
        <w:ind w:left="720" w:hanging="360"/>
      </w:pPr>
      <w:r>
        <w:rPr>
          <w:b/>
          <w:rtl w:val="0"/>
        </w:rPr>
        <w:t>Risk Mitigation</w:t>
      </w:r>
      <w:r>
        <w:rPr>
          <w:rtl w:val="0"/>
        </w:rPr>
        <w:t>: Early issue detection with 5% traffic</w:t>
      </w:r>
    </w:p>
    <w:p w14:paraId="000000E9">
      <w:pPr>
        <w:numPr>
          <w:ilvl w:val="0"/>
          <w:numId w:val="3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Monitoring</w:t>
      </w:r>
      <w:r>
        <w:rPr>
          <w:rtl w:val="0"/>
        </w:rPr>
        <w:t>: Enhanced monitoring requirements</w:t>
      </w:r>
    </w:p>
    <w:p w14:paraId="000000EA">
      <w:pPr>
        <w:numPr>
          <w:ilvl w:val="0"/>
          <w:numId w:val="3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Rollback</w:t>
      </w:r>
      <w:r>
        <w:rPr>
          <w:rtl w:val="0"/>
        </w:rPr>
        <w:t>: Quick rollback for 95% of users</w:t>
      </w:r>
    </w:p>
    <w:p w14:paraId="000000EB">
      <w:pPr>
        <w:numPr>
          <w:ilvl w:val="0"/>
          <w:numId w:val="34"/>
        </w:numPr>
        <w:spacing w:before="0" w:beforeAutospacing="0" w:after="240"/>
        <w:ind w:left="720" w:hanging="360"/>
      </w:pPr>
      <w:r>
        <w:rPr>
          <w:b/>
          <w:rtl w:val="0"/>
        </w:rPr>
        <w:t>Analysis</w:t>
      </w:r>
      <w:r>
        <w:rPr>
          <w:rtl w:val="0"/>
        </w:rPr>
        <w:t>: Detailed performance comparison possible</w:t>
      </w:r>
    </w:p>
    <w:p w14:paraId="000000EC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23" w:name="_heading=h.o3fl3r7218i1" w:colFirst="0" w:colLast="0"/>
      <w:bookmarkEnd w:id="23"/>
      <w:r>
        <w:rPr>
          <w:color w:val="000000"/>
          <w:sz w:val="34"/>
          <w:szCs w:val="34"/>
          <w:rtl w:val="0"/>
        </w:rPr>
        <w:t>Results</w:t>
      </w:r>
    </w:p>
    <w:p w14:paraId="000000ED">
      <w:pPr>
        <w:pStyle w:val="4"/>
        <w:keepNext w:val="0"/>
        <w:keepLines w:val="0"/>
        <w:spacing w:before="280"/>
        <w:rPr>
          <w:color w:val="000000"/>
        </w:rPr>
      </w:pPr>
      <w:bookmarkStart w:id="24" w:name="_heading=h.wx3ics473xc6" w:colFirst="0" w:colLast="0"/>
      <w:bookmarkEnd w:id="24"/>
      <w:r>
        <w:rPr>
          <w:color w:val="000000"/>
          <w:rtl w:val="0"/>
        </w:rPr>
        <w:t>Performance Metrics</w:t>
      </w:r>
    </w:p>
    <w:p w14:paraId="000000EE">
      <w:pPr>
        <w:spacing w:before="240" w:after="240"/>
        <w:rPr>
          <w:b/>
        </w:rPr>
      </w:pPr>
      <w:r>
        <w:rPr>
          <w:b/>
          <w:rtl w:val="0"/>
        </w:rPr>
        <w:t>Deployment Speed:</w:t>
      </w:r>
    </w:p>
    <w:p w14:paraId="000000EF">
      <w:pPr>
        <w:numPr>
          <w:ilvl w:val="0"/>
          <w:numId w:val="35"/>
        </w:numPr>
        <w:spacing w:before="240" w:after="0" w:afterAutospacing="0"/>
        <w:ind w:left="720" w:hanging="360"/>
      </w:pPr>
      <w:r>
        <w:rPr>
          <w:rtl w:val="0"/>
        </w:rPr>
        <w:t>Traditional deployment: 45 minutes average</w:t>
      </w:r>
    </w:p>
    <w:p w14:paraId="000000F0">
      <w:pPr>
        <w:numPr>
          <w:ilvl w:val="0"/>
          <w:numId w:val="35"/>
        </w:numPr>
        <w:spacing w:before="0" w:beforeAutospacing="0" w:after="0" w:afterAutospacing="0"/>
        <w:ind w:left="720" w:hanging="360"/>
      </w:pPr>
      <w:r>
        <w:rPr>
          <w:rtl w:val="0"/>
        </w:rPr>
        <w:t>Containerized deployment: 12 minutes average</w:t>
      </w:r>
    </w:p>
    <w:p w14:paraId="000000F1">
      <w:pPr>
        <w:numPr>
          <w:ilvl w:val="0"/>
          <w:numId w:val="35"/>
        </w:numPr>
        <w:spacing w:before="0" w:beforeAutospacing="0" w:after="0" w:afterAutospacing="0"/>
        <w:ind w:left="720" w:hanging="360"/>
      </w:pPr>
      <w:r>
        <w:rPr>
          <w:rtl w:val="0"/>
        </w:rPr>
        <w:t>Automated CI/CD: 8 minutes average</w:t>
      </w:r>
    </w:p>
    <w:p w14:paraId="000000F2">
      <w:pPr>
        <w:numPr>
          <w:ilvl w:val="0"/>
          <w:numId w:val="35"/>
        </w:numPr>
        <w:spacing w:before="0" w:beforeAutospacing="0" w:after="240"/>
        <w:ind w:left="720" w:hanging="360"/>
      </w:pPr>
      <w:r>
        <w:rPr>
          <w:rtl w:val="0"/>
        </w:rPr>
        <w:t>Infrastructure as Code: 5 minutes for complete environment</w:t>
      </w:r>
    </w:p>
    <w:p w14:paraId="000000F3">
      <w:pPr>
        <w:spacing w:before="240" w:after="240"/>
        <w:rPr>
          <w:b/>
        </w:rPr>
      </w:pPr>
      <w:r>
        <w:rPr>
          <w:b/>
          <w:rtl w:val="0"/>
        </w:rPr>
        <w:t>Reliability Metrics:</w:t>
      </w:r>
    </w:p>
    <w:p w14:paraId="000000F4">
      <w:pPr>
        <w:numPr>
          <w:ilvl w:val="0"/>
          <w:numId w:val="36"/>
        </w:numPr>
        <w:spacing w:before="240" w:after="0" w:afterAutospacing="0"/>
        <w:ind w:left="720" w:hanging="360"/>
      </w:pPr>
      <w:r>
        <w:rPr>
          <w:rtl w:val="0"/>
        </w:rPr>
        <w:t>Manual deployment success rate: 78%</w:t>
      </w:r>
    </w:p>
    <w:p w14:paraId="000000F5">
      <w:pPr>
        <w:numPr>
          <w:ilvl w:val="0"/>
          <w:numId w:val="36"/>
        </w:numPr>
        <w:spacing w:before="0" w:beforeAutospacing="0" w:after="0" w:afterAutospacing="0"/>
        <w:ind w:left="720" w:hanging="360"/>
      </w:pPr>
      <w:r>
        <w:rPr>
          <w:rtl w:val="0"/>
        </w:rPr>
        <w:t>Automated deployment success rate: 94%</w:t>
      </w:r>
    </w:p>
    <w:p w14:paraId="000000F6">
      <w:pPr>
        <w:numPr>
          <w:ilvl w:val="0"/>
          <w:numId w:val="36"/>
        </w:numPr>
        <w:spacing w:before="0" w:beforeAutospacing="0" w:after="0" w:afterAutospacing="0"/>
        <w:ind w:left="720" w:hanging="360"/>
      </w:pPr>
      <w:r>
        <w:rPr>
          <w:rtl w:val="0"/>
        </w:rPr>
        <w:t>Container deployment success rate: 96%</w:t>
      </w:r>
    </w:p>
    <w:p w14:paraId="000000F7">
      <w:pPr>
        <w:numPr>
          <w:ilvl w:val="0"/>
          <w:numId w:val="36"/>
        </w:numPr>
        <w:spacing w:before="0" w:beforeAutospacing="0" w:after="240"/>
        <w:ind w:left="720" w:hanging="360"/>
      </w:pPr>
      <w:r>
        <w:rPr>
          <w:rtl w:val="0"/>
        </w:rPr>
        <w:t>IaC deployment success rate: 98%</w:t>
      </w:r>
    </w:p>
    <w:p w14:paraId="000000F8">
      <w:pPr>
        <w:spacing w:before="240" w:after="240"/>
        <w:rPr>
          <w:b/>
        </w:rPr>
      </w:pPr>
      <w:r>
        <w:rPr>
          <w:b/>
          <w:rtl w:val="0"/>
        </w:rPr>
        <w:t>Resource Utilization:</w:t>
      </w:r>
    </w:p>
    <w:p w14:paraId="000000F9">
      <w:pPr>
        <w:numPr>
          <w:ilvl w:val="0"/>
          <w:numId w:val="37"/>
        </w:numPr>
        <w:spacing w:before="240" w:after="0" w:afterAutospacing="0"/>
        <w:ind w:left="720" w:hanging="360"/>
      </w:pPr>
      <w:r>
        <w:rPr>
          <w:rtl w:val="0"/>
        </w:rPr>
        <w:t>Traditional deployment: 60% average CPU utilization</w:t>
      </w:r>
    </w:p>
    <w:p w14:paraId="000000FA">
      <w:pPr>
        <w:numPr>
          <w:ilvl w:val="0"/>
          <w:numId w:val="37"/>
        </w:numPr>
        <w:spacing w:before="0" w:beforeAutospacing="0" w:after="0" w:afterAutospacing="0"/>
        <w:ind w:left="720" w:hanging="360"/>
      </w:pPr>
      <w:r>
        <w:rPr>
          <w:rtl w:val="0"/>
        </w:rPr>
        <w:t>Containerized deployment: 75% average CPU utilization</w:t>
      </w:r>
    </w:p>
    <w:p w14:paraId="000000FB">
      <w:pPr>
        <w:numPr>
          <w:ilvl w:val="0"/>
          <w:numId w:val="37"/>
        </w:numPr>
        <w:spacing w:before="0" w:beforeAutospacing="0" w:after="0" w:afterAutospacing="0"/>
        <w:ind w:left="720" w:hanging="360"/>
      </w:pPr>
      <w:r>
        <w:rPr>
          <w:rtl w:val="0"/>
        </w:rPr>
        <w:t>Orchestrated deployment: 80% average CPU utilization</w:t>
      </w:r>
    </w:p>
    <w:p w14:paraId="000000FC">
      <w:pPr>
        <w:numPr>
          <w:ilvl w:val="0"/>
          <w:numId w:val="37"/>
        </w:numPr>
        <w:spacing w:before="0" w:beforeAutospacing="0" w:after="240"/>
        <w:ind w:left="720" w:hanging="360"/>
      </w:pPr>
      <w:r>
        <w:rPr>
          <w:rtl w:val="0"/>
        </w:rPr>
        <w:t>Cost reduction: 35% infrastructure cost savings</w:t>
      </w:r>
    </w:p>
    <w:p w14:paraId="000000FD">
      <w:pPr>
        <w:pStyle w:val="4"/>
        <w:keepNext w:val="0"/>
        <w:keepLines w:val="0"/>
        <w:spacing w:before="280"/>
        <w:rPr>
          <w:color w:val="000000"/>
        </w:rPr>
      </w:pPr>
      <w:bookmarkStart w:id="25" w:name="_heading=h.9p8k1pet60hv" w:colFirst="0" w:colLast="0"/>
      <w:bookmarkEnd w:id="25"/>
      <w:r>
        <w:rPr>
          <w:color w:val="000000"/>
          <w:rtl w:val="0"/>
        </w:rPr>
        <w:t>Quality Improvements</w:t>
      </w:r>
    </w:p>
    <w:p w14:paraId="000000FE">
      <w:pPr>
        <w:spacing w:before="240" w:after="240"/>
        <w:rPr>
          <w:b/>
        </w:rPr>
      </w:pPr>
      <w:r>
        <w:rPr>
          <w:b/>
          <w:rtl w:val="0"/>
        </w:rPr>
        <w:t>Error Reduction:</w:t>
      </w:r>
    </w:p>
    <w:p w14:paraId="000000FF">
      <w:pPr>
        <w:numPr>
          <w:ilvl w:val="0"/>
          <w:numId w:val="38"/>
        </w:numPr>
        <w:spacing w:before="240" w:after="0" w:afterAutospacing="0"/>
        <w:ind w:left="720" w:hanging="360"/>
      </w:pPr>
      <w:r>
        <w:rPr>
          <w:rtl w:val="0"/>
        </w:rPr>
        <w:t>Configuration errors: 85% reduction</w:t>
      </w:r>
    </w:p>
    <w:p w14:paraId="00000100">
      <w:pPr>
        <w:numPr>
          <w:ilvl w:val="0"/>
          <w:numId w:val="38"/>
        </w:numPr>
        <w:spacing w:before="0" w:beforeAutospacing="0" w:after="0" w:afterAutospacing="0"/>
        <w:ind w:left="720" w:hanging="360"/>
      </w:pPr>
      <w:r>
        <w:rPr>
          <w:rtl w:val="0"/>
        </w:rPr>
        <w:t>Deployment failures: 67% reduction</w:t>
      </w:r>
    </w:p>
    <w:p w14:paraId="00000101">
      <w:pPr>
        <w:numPr>
          <w:ilvl w:val="0"/>
          <w:numId w:val="38"/>
        </w:numPr>
        <w:spacing w:before="0" w:beforeAutospacing="0" w:after="0" w:afterAutospacing="0"/>
        <w:ind w:left="720" w:hanging="360"/>
      </w:pPr>
      <w:r>
        <w:rPr>
          <w:rtl w:val="0"/>
        </w:rPr>
        <w:t>Security vulnerabilities: 45% reduction</w:t>
      </w:r>
    </w:p>
    <w:p w14:paraId="00000102">
      <w:pPr>
        <w:numPr>
          <w:ilvl w:val="0"/>
          <w:numId w:val="38"/>
        </w:numPr>
        <w:spacing w:before="0" w:beforeAutospacing="0" w:after="240"/>
        <w:ind w:left="720" w:hanging="360"/>
      </w:pPr>
      <w:r>
        <w:rPr>
          <w:rtl w:val="0"/>
        </w:rPr>
        <w:t>Environment inconsistencies: 90% reduction</w:t>
      </w:r>
    </w:p>
    <w:p w14:paraId="00000103">
      <w:pPr>
        <w:spacing w:before="240" w:after="240"/>
        <w:rPr>
          <w:b/>
        </w:rPr>
      </w:pPr>
      <w:r>
        <w:rPr>
          <w:b/>
          <w:rtl w:val="0"/>
        </w:rPr>
        <w:t>Development Velocity:</w:t>
      </w:r>
    </w:p>
    <w:p w14:paraId="00000104">
      <w:pPr>
        <w:numPr>
          <w:ilvl w:val="0"/>
          <w:numId w:val="39"/>
        </w:numPr>
        <w:spacing w:before="240" w:after="0" w:afterAutospacing="0"/>
        <w:ind w:left="720" w:hanging="360"/>
      </w:pPr>
      <w:r>
        <w:rPr>
          <w:rtl w:val="0"/>
        </w:rPr>
        <w:t>Deployment frequency: Increased from weekly to daily</w:t>
      </w:r>
    </w:p>
    <w:p w14:paraId="00000105">
      <w:pPr>
        <w:numPr>
          <w:ilvl w:val="0"/>
          <w:numId w:val="39"/>
        </w:numPr>
        <w:spacing w:before="0" w:beforeAutospacing="0" w:after="0" w:afterAutospacing="0"/>
        <w:ind w:left="720" w:hanging="360"/>
      </w:pPr>
      <w:r>
        <w:rPr>
          <w:rtl w:val="0"/>
        </w:rPr>
        <w:t>Lead time: Reduced from 2 weeks to 2 days</w:t>
      </w:r>
    </w:p>
    <w:p w14:paraId="00000106">
      <w:pPr>
        <w:numPr>
          <w:ilvl w:val="0"/>
          <w:numId w:val="39"/>
        </w:numPr>
        <w:spacing w:before="0" w:beforeAutospacing="0" w:after="0" w:afterAutospacing="0"/>
        <w:ind w:left="720" w:hanging="360"/>
      </w:pPr>
      <w:r>
        <w:rPr>
          <w:rtl w:val="0"/>
        </w:rPr>
        <w:t>Recovery time: Reduced from 4 hours to 15 minutes</w:t>
      </w:r>
    </w:p>
    <w:p w14:paraId="00000107">
      <w:pPr>
        <w:numPr>
          <w:ilvl w:val="0"/>
          <w:numId w:val="39"/>
        </w:numPr>
        <w:spacing w:before="0" w:beforeAutospacing="0" w:after="240"/>
        <w:ind w:left="720" w:hanging="360"/>
      </w:pPr>
      <w:r>
        <w:rPr>
          <w:rtl w:val="0"/>
        </w:rPr>
        <w:t>Developer productivity: 40% improvement</w:t>
      </w:r>
    </w:p>
    <w:p w14:paraId="00000108">
      <w:pPr>
        <w:pStyle w:val="4"/>
        <w:keepNext w:val="0"/>
        <w:keepLines w:val="0"/>
        <w:spacing w:before="280"/>
        <w:rPr>
          <w:color w:val="000000"/>
        </w:rPr>
      </w:pPr>
      <w:bookmarkStart w:id="26" w:name="_heading=h.d7fyvjudddfo" w:colFirst="0" w:colLast="0"/>
      <w:bookmarkEnd w:id="26"/>
      <w:r>
        <w:rPr>
          <w:color w:val="000000"/>
          <w:rtl w:val="0"/>
        </w:rPr>
        <w:t>Scalability Analysis</w:t>
      </w:r>
    </w:p>
    <w:p w14:paraId="00000109">
      <w:pPr>
        <w:spacing w:before="240" w:after="240"/>
        <w:rPr>
          <w:b/>
        </w:rPr>
      </w:pPr>
      <w:r>
        <w:rPr>
          <w:b/>
          <w:rtl w:val="0"/>
        </w:rPr>
        <w:t>Load Testing Results:</w:t>
      </w:r>
    </w:p>
    <w:p w14:paraId="0000010A">
      <w:pPr>
        <w:numPr>
          <w:ilvl w:val="0"/>
          <w:numId w:val="40"/>
        </w:numPr>
        <w:spacing w:before="240" w:after="0" w:afterAutospacing="0"/>
        <w:ind w:left="720" w:hanging="360"/>
      </w:pPr>
      <w:r>
        <w:rPr>
          <w:rtl w:val="0"/>
        </w:rPr>
        <w:t>Kubernetes: Successfully handled 10x traffic increase</w:t>
      </w:r>
    </w:p>
    <w:p w14:paraId="0000010B">
      <w:pPr>
        <w:numPr>
          <w:ilvl w:val="0"/>
          <w:numId w:val="40"/>
        </w:numPr>
        <w:spacing w:before="0" w:beforeAutospacing="0" w:after="0" w:afterAutospacing="0"/>
        <w:ind w:left="720" w:hanging="360"/>
      </w:pPr>
      <w:r>
        <w:rPr>
          <w:rtl w:val="0"/>
        </w:rPr>
        <w:t>Docker Swarm: Handled 5x traffic increase</w:t>
      </w:r>
    </w:p>
    <w:p w14:paraId="0000010C">
      <w:pPr>
        <w:numPr>
          <w:ilvl w:val="0"/>
          <w:numId w:val="40"/>
        </w:numPr>
        <w:spacing w:before="0" w:beforeAutospacing="0" w:after="0" w:afterAutospacing="0"/>
        <w:ind w:left="720" w:hanging="360"/>
      </w:pPr>
      <w:r>
        <w:rPr>
          <w:rtl w:val="0"/>
        </w:rPr>
        <w:t>Traditional deployment: Failed at 2x traffic increase</w:t>
      </w:r>
    </w:p>
    <w:p w14:paraId="0000010D">
      <w:pPr>
        <w:numPr>
          <w:ilvl w:val="0"/>
          <w:numId w:val="40"/>
        </w:numPr>
        <w:spacing w:before="0" w:beforeAutospacing="0" w:after="240"/>
        <w:ind w:left="720" w:hanging="360"/>
      </w:pPr>
      <w:r>
        <w:rPr>
          <w:rtl w:val="0"/>
        </w:rPr>
        <w:t>Auto-scaling response time: 30 seconds average</w:t>
      </w:r>
    </w:p>
    <w:p w14:paraId="0000010E">
      <w:pPr>
        <w:pStyle w:val="3"/>
        <w:keepNext w:val="0"/>
        <w:keepLines w:val="0"/>
        <w:spacing w:before="360"/>
        <w:rPr>
          <w:color w:val="000000"/>
          <w:sz w:val="34"/>
          <w:szCs w:val="34"/>
        </w:rPr>
      </w:pPr>
      <w:bookmarkStart w:id="27" w:name="_heading=h.1w2jesdpcz50" w:colFirst="0" w:colLast="0"/>
      <w:bookmarkEnd w:id="27"/>
      <w:r>
        <w:rPr>
          <w:color w:val="000000"/>
          <w:sz w:val="34"/>
          <w:szCs w:val="34"/>
          <w:rtl w:val="0"/>
        </w:rPr>
        <w:t>Conclusion</w:t>
      </w:r>
    </w:p>
    <w:p w14:paraId="0000010F">
      <w:pPr>
        <w:spacing w:before="240" w:after="240"/>
      </w:pPr>
      <w:r>
        <w:rPr>
          <w:rtl w:val="0"/>
        </w:rPr>
        <w:t>The laboratory investigation of deployment tools reveals significant advantages of modern deployment practices over traditional methods. The findings demonstrate clear benefits in terms of reliability, speed, and scalability.</w:t>
      </w:r>
    </w:p>
    <w:p w14:paraId="00000110">
      <w:pPr>
        <w:pStyle w:val="4"/>
        <w:keepNext w:val="0"/>
        <w:keepLines w:val="0"/>
        <w:spacing w:before="280"/>
        <w:rPr>
          <w:color w:val="000000"/>
        </w:rPr>
      </w:pPr>
      <w:bookmarkStart w:id="28" w:name="_heading=h.c7gjxiarlr1s" w:colFirst="0" w:colLast="0"/>
      <w:bookmarkEnd w:id="28"/>
      <w:r>
        <w:rPr>
          <w:color w:val="000000"/>
          <w:rtl w:val="0"/>
        </w:rPr>
        <w:t>Key Findings</w:t>
      </w:r>
    </w:p>
    <w:p w14:paraId="00000111">
      <w:pPr>
        <w:spacing w:before="240" w:after="240"/>
        <w:rPr>
          <w:b/>
        </w:rPr>
      </w:pPr>
      <w:r>
        <w:rPr>
          <w:b/>
          <w:rtl w:val="0"/>
        </w:rPr>
        <w:t>Containerization Benefits:</w:t>
      </w:r>
    </w:p>
    <w:p w14:paraId="00000112">
      <w:pPr>
        <w:numPr>
          <w:ilvl w:val="0"/>
          <w:numId w:val="41"/>
        </w:numPr>
        <w:spacing w:before="240" w:after="0" w:afterAutospacing="0"/>
        <w:ind w:left="720" w:hanging="360"/>
      </w:pPr>
      <w:r>
        <w:rPr>
          <w:rtl w:val="0"/>
        </w:rPr>
        <w:t>Consistent deployment environments across all stages</w:t>
      </w:r>
    </w:p>
    <w:p w14:paraId="00000113">
      <w:pPr>
        <w:numPr>
          <w:ilvl w:val="0"/>
          <w:numId w:val="41"/>
        </w:numPr>
        <w:spacing w:before="0" w:beforeAutospacing="0" w:after="0" w:afterAutospacing="0"/>
        <w:ind w:left="720" w:hanging="360"/>
      </w:pPr>
      <w:r>
        <w:rPr>
          <w:rtl w:val="0"/>
        </w:rPr>
        <w:t>Significant reduction in "works on my machine" issues</w:t>
      </w:r>
    </w:p>
    <w:p w14:paraId="00000114">
      <w:pPr>
        <w:numPr>
          <w:ilvl w:val="0"/>
          <w:numId w:val="41"/>
        </w:numPr>
        <w:spacing w:before="0" w:beforeAutospacing="0" w:after="0" w:afterAutospacing="0"/>
        <w:ind w:left="720" w:hanging="360"/>
      </w:pPr>
      <w:r>
        <w:rPr>
          <w:rtl w:val="0"/>
        </w:rPr>
        <w:t>Improved resource utilization and scalability</w:t>
      </w:r>
    </w:p>
    <w:p w14:paraId="00000115">
      <w:pPr>
        <w:numPr>
          <w:ilvl w:val="0"/>
          <w:numId w:val="41"/>
        </w:numPr>
        <w:spacing w:before="0" w:beforeAutospacing="0" w:after="240"/>
        <w:ind w:left="720" w:hanging="360"/>
      </w:pPr>
      <w:r>
        <w:rPr>
          <w:rtl w:val="0"/>
        </w:rPr>
        <w:t>Enhanced security through isolation</w:t>
      </w:r>
    </w:p>
    <w:p w14:paraId="00000116">
      <w:pPr>
        <w:spacing w:before="240" w:after="240"/>
        <w:rPr>
          <w:b/>
        </w:rPr>
      </w:pPr>
      <w:r>
        <w:rPr>
          <w:b/>
          <w:rtl w:val="0"/>
        </w:rPr>
        <w:t>Orchestration Advantages:</w:t>
      </w:r>
    </w:p>
    <w:p w14:paraId="00000117">
      <w:pPr>
        <w:numPr>
          <w:ilvl w:val="0"/>
          <w:numId w:val="42"/>
        </w:numPr>
        <w:spacing w:before="240" w:after="0" w:afterAutospacing="0"/>
        <w:ind w:left="720" w:hanging="360"/>
      </w:pPr>
      <w:r>
        <w:rPr>
          <w:rtl w:val="0"/>
        </w:rPr>
        <w:t>Automatic scaling and self-healing capabilities</w:t>
      </w:r>
    </w:p>
    <w:p w14:paraId="00000118">
      <w:pPr>
        <w:numPr>
          <w:ilvl w:val="0"/>
          <w:numId w:val="42"/>
        </w:numPr>
        <w:spacing w:before="0" w:beforeAutospacing="0" w:after="0" w:afterAutospacing="0"/>
        <w:ind w:left="720" w:hanging="360"/>
      </w:pPr>
      <w:r>
        <w:rPr>
          <w:rtl w:val="0"/>
        </w:rPr>
        <w:t>Zero-downtime deployments with proper configuration</w:t>
      </w:r>
    </w:p>
    <w:p w14:paraId="00000119">
      <w:pPr>
        <w:numPr>
          <w:ilvl w:val="0"/>
          <w:numId w:val="42"/>
        </w:numPr>
        <w:spacing w:before="0" w:beforeAutospacing="0" w:after="0" w:afterAutospacing="0"/>
        <w:ind w:left="720" w:hanging="360"/>
      </w:pPr>
      <w:r>
        <w:rPr>
          <w:rtl w:val="0"/>
        </w:rPr>
        <w:t>Improved resource management and utilization</w:t>
      </w:r>
    </w:p>
    <w:p w14:paraId="0000011A">
      <w:pPr>
        <w:numPr>
          <w:ilvl w:val="0"/>
          <w:numId w:val="42"/>
        </w:numPr>
        <w:spacing w:before="0" w:beforeAutospacing="0" w:after="240"/>
        <w:ind w:left="720" w:hanging="360"/>
      </w:pPr>
      <w:r>
        <w:rPr>
          <w:rtl w:val="0"/>
        </w:rPr>
        <w:t>Enhanced monitoring and observability</w:t>
      </w:r>
    </w:p>
    <w:p w14:paraId="0000011B">
      <w:pPr>
        <w:spacing w:before="240" w:after="240"/>
        <w:rPr>
          <w:b/>
        </w:rPr>
      </w:pPr>
      <w:r>
        <w:rPr>
          <w:b/>
          <w:rtl w:val="0"/>
        </w:rPr>
        <w:t>CI/CD Impact:</w:t>
      </w:r>
    </w:p>
    <w:p w14:paraId="0000011C">
      <w:pPr>
        <w:numPr>
          <w:ilvl w:val="0"/>
          <w:numId w:val="43"/>
        </w:numPr>
        <w:spacing w:before="240" w:after="0" w:afterAutospacing="0"/>
        <w:ind w:left="720" w:hanging="360"/>
      </w:pPr>
      <w:r>
        <w:rPr>
          <w:rtl w:val="0"/>
        </w:rPr>
        <w:t>Dramatic reduction in deployment errors</w:t>
      </w:r>
    </w:p>
    <w:p w14:paraId="0000011D">
      <w:pPr>
        <w:numPr>
          <w:ilvl w:val="0"/>
          <w:numId w:val="43"/>
        </w:numPr>
        <w:spacing w:before="0" w:beforeAutospacing="0" w:after="0" w:afterAutospacing="0"/>
        <w:ind w:left="720" w:hanging="360"/>
      </w:pPr>
      <w:r>
        <w:rPr>
          <w:rtl w:val="0"/>
        </w:rPr>
        <w:t>Faster feedback loops and issue resolution</w:t>
      </w:r>
    </w:p>
    <w:p w14:paraId="0000011E">
      <w:pPr>
        <w:numPr>
          <w:ilvl w:val="0"/>
          <w:numId w:val="43"/>
        </w:numPr>
        <w:spacing w:before="0" w:beforeAutospacing="0" w:after="0" w:afterAutospacing="0"/>
        <w:ind w:left="720" w:hanging="360"/>
      </w:pPr>
      <w:r>
        <w:rPr>
          <w:rtl w:val="0"/>
        </w:rPr>
        <w:t>Improved developer productivity and satisfaction</w:t>
      </w:r>
    </w:p>
    <w:p w14:paraId="0000011F">
      <w:pPr>
        <w:numPr>
          <w:ilvl w:val="0"/>
          <w:numId w:val="43"/>
        </w:numPr>
        <w:spacing w:before="0" w:beforeAutospacing="0" w:after="240"/>
        <w:ind w:left="720" w:hanging="360"/>
      </w:pPr>
      <w:r>
        <w:rPr>
          <w:rtl w:val="0"/>
        </w:rPr>
        <w:t>Better compliance and audit capabilities</w:t>
      </w:r>
    </w:p>
    <w:p w14:paraId="00000120">
      <w:pPr>
        <w:spacing w:before="240" w:after="240"/>
        <w:rPr>
          <w:b/>
        </w:rPr>
      </w:pPr>
      <w:r>
        <w:rPr>
          <w:b/>
          <w:rtl w:val="0"/>
        </w:rPr>
        <w:t>Infrastructure as Code Value:</w:t>
      </w:r>
    </w:p>
    <w:p w14:paraId="00000121">
      <w:pPr>
        <w:numPr>
          <w:ilvl w:val="0"/>
          <w:numId w:val="44"/>
        </w:numPr>
        <w:spacing w:before="240" w:after="0" w:afterAutospacing="0"/>
        <w:ind w:left="720" w:hanging="360"/>
      </w:pPr>
      <w:r>
        <w:rPr>
          <w:rtl w:val="0"/>
        </w:rPr>
        <w:t>Complete infrastructure reproducibility</w:t>
      </w:r>
    </w:p>
    <w:p w14:paraId="00000122">
      <w:pPr>
        <w:numPr>
          <w:ilvl w:val="0"/>
          <w:numId w:val="44"/>
        </w:numPr>
        <w:spacing w:before="0" w:beforeAutospacing="0" w:after="0" w:afterAutospacing="0"/>
        <w:ind w:left="720" w:hanging="360"/>
      </w:pPr>
      <w:r>
        <w:rPr>
          <w:rtl w:val="0"/>
        </w:rPr>
        <w:t>Version control for infrastructure changes</w:t>
      </w:r>
    </w:p>
    <w:p w14:paraId="00000123">
      <w:pPr>
        <w:numPr>
          <w:ilvl w:val="0"/>
          <w:numId w:val="44"/>
        </w:numPr>
        <w:spacing w:before="0" w:beforeAutospacing="0" w:after="0" w:afterAutospacing="0"/>
        <w:ind w:left="720" w:hanging="360"/>
      </w:pPr>
      <w:r>
        <w:rPr>
          <w:rtl w:val="0"/>
        </w:rPr>
        <w:t>Reduced configuration drift and manual errors</w:t>
      </w:r>
    </w:p>
    <w:p w14:paraId="00000124">
      <w:pPr>
        <w:numPr>
          <w:ilvl w:val="0"/>
          <w:numId w:val="44"/>
        </w:numPr>
        <w:spacing w:before="0" w:beforeAutospacing="0" w:after="240"/>
        <w:ind w:left="720" w:hanging="360"/>
      </w:pPr>
      <w:r>
        <w:rPr>
          <w:rtl w:val="0"/>
        </w:rPr>
        <w:t>Faster environment provisioning</w:t>
      </w:r>
    </w:p>
    <w:p w14:paraId="00000125">
      <w:pPr>
        <w:pStyle w:val="4"/>
        <w:keepNext w:val="0"/>
        <w:keepLines w:val="0"/>
        <w:spacing w:before="280"/>
        <w:rPr>
          <w:color w:val="000000"/>
        </w:rPr>
      </w:pPr>
      <w:bookmarkStart w:id="29" w:name="_heading=h.ygjlf9k5eg8o" w:colFirst="0" w:colLast="0"/>
      <w:bookmarkEnd w:id="29"/>
      <w:r>
        <w:rPr>
          <w:color w:val="000000"/>
          <w:rtl w:val="0"/>
        </w:rPr>
        <w:t>Best Practices Identified</w:t>
      </w:r>
    </w:p>
    <w:p w14:paraId="00000126">
      <w:pPr>
        <w:numPr>
          <w:ilvl w:val="0"/>
          <w:numId w:val="45"/>
        </w:numPr>
        <w:spacing w:before="240" w:after="0" w:afterAutospacing="0"/>
        <w:ind w:left="720" w:hanging="360"/>
      </w:pPr>
      <w:r>
        <w:rPr>
          <w:b/>
          <w:rtl w:val="0"/>
        </w:rPr>
        <w:t>Start with Containerization</w:t>
      </w:r>
      <w:r>
        <w:rPr>
          <w:rtl w:val="0"/>
        </w:rPr>
        <w:t>: Fundamental step for modern deployment</w:t>
      </w:r>
    </w:p>
    <w:p w14:paraId="00000127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Implement Gradual Rollouts</w:t>
      </w:r>
      <w:r>
        <w:rPr>
          <w:rtl w:val="0"/>
        </w:rPr>
        <w:t>: Reduce risk with canary or rolling deployments</w:t>
      </w:r>
    </w:p>
    <w:p w14:paraId="00000128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Automate Everything</w:t>
      </w:r>
      <w:r>
        <w:rPr>
          <w:rtl w:val="0"/>
        </w:rPr>
        <w:t>: From testing to deployment to rollback procedures</w:t>
      </w:r>
    </w:p>
    <w:p w14:paraId="00000129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Monitor Continuously</w:t>
      </w:r>
      <w:r>
        <w:rPr>
          <w:rtl w:val="0"/>
        </w:rPr>
        <w:t>: Implement comprehensive monitoring and alerting</w:t>
      </w:r>
    </w:p>
    <w:p w14:paraId="0000012A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Plan for Rollback</w:t>
      </w:r>
      <w:r>
        <w:rPr>
          <w:rtl w:val="0"/>
        </w:rPr>
        <w:t>: Always have a tested rollback strategy</w:t>
      </w:r>
    </w:p>
    <w:p w14:paraId="0000012B">
      <w:pPr>
        <w:numPr>
          <w:ilvl w:val="0"/>
          <w:numId w:val="4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Security First</w:t>
      </w:r>
      <w:r>
        <w:rPr>
          <w:rtl w:val="0"/>
        </w:rPr>
        <w:t>: Implement security scanning and compliance checks</w:t>
      </w:r>
    </w:p>
    <w:p w14:paraId="0000012C">
      <w:pPr>
        <w:numPr>
          <w:ilvl w:val="0"/>
          <w:numId w:val="45"/>
        </w:numPr>
        <w:spacing w:before="0" w:beforeAutospacing="0" w:after="240"/>
        <w:ind w:left="720" w:hanging="360"/>
      </w:pPr>
      <w:r>
        <w:rPr>
          <w:b/>
          <w:rtl w:val="0"/>
        </w:rPr>
        <w:t>Document Thoroughly</w:t>
      </w:r>
      <w:r>
        <w:rPr>
          <w:rtl w:val="0"/>
        </w:rPr>
        <w:t>: Maintain clear documentation for all processes</w:t>
      </w:r>
    </w:p>
    <w:p w14:paraId="0000012D">
      <w:pPr>
        <w:pStyle w:val="4"/>
        <w:keepNext w:val="0"/>
        <w:keepLines w:val="0"/>
        <w:spacing w:before="280"/>
        <w:rPr>
          <w:color w:val="000000"/>
        </w:rPr>
      </w:pPr>
      <w:bookmarkStart w:id="30" w:name="_heading=h.fi4ww52y7yij" w:colFirst="0" w:colLast="0"/>
      <w:bookmarkEnd w:id="30"/>
      <w:r>
        <w:rPr>
          <w:color w:val="000000"/>
          <w:rtl w:val="0"/>
        </w:rPr>
        <w:t>Tool Selection Recommendations</w:t>
      </w:r>
    </w:p>
    <w:p w14:paraId="0000012E">
      <w:pPr>
        <w:spacing w:before="240" w:after="240"/>
        <w:rPr>
          <w:b/>
        </w:rPr>
      </w:pPr>
      <w:r>
        <w:rPr>
          <w:b/>
          <w:rtl w:val="0"/>
        </w:rPr>
        <w:t>For Small Teams:</w:t>
      </w:r>
    </w:p>
    <w:p w14:paraId="0000012F">
      <w:pPr>
        <w:numPr>
          <w:ilvl w:val="0"/>
          <w:numId w:val="46"/>
        </w:numPr>
        <w:spacing w:before="240" w:after="0" w:afterAutospacing="0"/>
        <w:ind w:left="720" w:hanging="360"/>
      </w:pPr>
      <w:r>
        <w:rPr>
          <w:rtl w:val="0"/>
        </w:rPr>
        <w:t>Docker + Docker Compose for local development</w:t>
      </w:r>
    </w:p>
    <w:p w14:paraId="00000130">
      <w:pPr>
        <w:numPr>
          <w:ilvl w:val="0"/>
          <w:numId w:val="46"/>
        </w:numPr>
        <w:spacing w:before="0" w:beforeAutospacing="0" w:after="0" w:afterAutospacing="0"/>
        <w:ind w:left="720" w:hanging="360"/>
      </w:pPr>
      <w:r>
        <w:rPr>
          <w:rtl w:val="0"/>
        </w:rPr>
        <w:t>GitLab CI/CD for integrated pipeline</w:t>
      </w:r>
    </w:p>
    <w:p w14:paraId="00000131">
      <w:pPr>
        <w:numPr>
          <w:ilvl w:val="0"/>
          <w:numId w:val="46"/>
        </w:numPr>
        <w:spacing w:before="0" w:beforeAutospacing="0" w:after="0" w:afterAutospacing="0"/>
        <w:ind w:left="720" w:hanging="360"/>
      </w:pPr>
      <w:r>
        <w:rPr>
          <w:rtl w:val="0"/>
        </w:rPr>
        <w:t>Ansible for configuration management</w:t>
      </w:r>
    </w:p>
    <w:p w14:paraId="00000132">
      <w:pPr>
        <w:numPr>
          <w:ilvl w:val="0"/>
          <w:numId w:val="46"/>
        </w:numPr>
        <w:spacing w:before="0" w:beforeAutospacing="0" w:after="240"/>
        <w:ind w:left="720" w:hanging="360"/>
      </w:pPr>
      <w:r>
        <w:rPr>
          <w:rtl w:val="0"/>
        </w:rPr>
        <w:t>Cloud-native services for simplicity</w:t>
      </w:r>
    </w:p>
    <w:p w14:paraId="00000133">
      <w:pPr>
        <w:spacing w:before="240" w:after="240"/>
        <w:rPr>
          <w:b/>
        </w:rPr>
      </w:pPr>
      <w:r>
        <w:rPr>
          <w:b/>
          <w:rtl w:val="0"/>
        </w:rPr>
        <w:t>For Enterprise:</w:t>
      </w:r>
    </w:p>
    <w:p w14:paraId="00000134">
      <w:pPr>
        <w:numPr>
          <w:ilvl w:val="0"/>
          <w:numId w:val="47"/>
        </w:numPr>
        <w:spacing w:before="240" w:after="0" w:afterAutospacing="0"/>
        <w:ind w:left="720" w:hanging="360"/>
      </w:pPr>
      <w:r>
        <w:rPr>
          <w:rtl w:val="0"/>
        </w:rPr>
        <w:t>Kubernetes for orchestration</w:t>
      </w:r>
    </w:p>
    <w:p w14:paraId="00000135">
      <w:pPr>
        <w:numPr>
          <w:ilvl w:val="0"/>
          <w:numId w:val="47"/>
        </w:numPr>
        <w:spacing w:before="0" w:beforeAutospacing="0" w:after="0" w:afterAutospacing="0"/>
        <w:ind w:left="720" w:hanging="360"/>
      </w:pPr>
      <w:r>
        <w:rPr>
          <w:rtl w:val="0"/>
        </w:rPr>
        <w:t>Jenkins for complex pipeline requirements</w:t>
      </w:r>
    </w:p>
    <w:p w14:paraId="00000136">
      <w:pPr>
        <w:numPr>
          <w:ilvl w:val="0"/>
          <w:numId w:val="47"/>
        </w:numPr>
        <w:spacing w:before="0" w:beforeAutospacing="0" w:after="0" w:afterAutospacing="0"/>
        <w:ind w:left="720" w:hanging="360"/>
      </w:pPr>
      <w:r>
        <w:rPr>
          <w:rtl w:val="0"/>
        </w:rPr>
        <w:t>Terraform for multi-cloud infrastructure</w:t>
      </w:r>
    </w:p>
    <w:p w14:paraId="00000137">
      <w:pPr>
        <w:numPr>
          <w:ilvl w:val="0"/>
          <w:numId w:val="47"/>
        </w:numPr>
        <w:spacing w:before="0" w:beforeAutospacing="0" w:after="240"/>
        <w:ind w:left="720" w:hanging="360"/>
      </w:pPr>
      <w:r>
        <w:rPr>
          <w:rtl w:val="0"/>
        </w:rPr>
        <w:t>Comprehensive monitoring solutions</w:t>
      </w:r>
    </w:p>
    <w:p w14:paraId="00000138">
      <w:pPr>
        <w:spacing w:before="240" w:after="240"/>
        <w:rPr>
          <w:b/>
        </w:rPr>
      </w:pPr>
      <w:r>
        <w:rPr>
          <w:b/>
          <w:rtl w:val="0"/>
        </w:rPr>
        <w:t>For Startups:</w:t>
      </w:r>
    </w:p>
    <w:p w14:paraId="00000139">
      <w:pPr>
        <w:numPr>
          <w:ilvl w:val="0"/>
          <w:numId w:val="48"/>
        </w:numPr>
        <w:spacing w:before="240" w:after="0" w:afterAutospacing="0"/>
        <w:ind w:left="720" w:hanging="360"/>
      </w:pPr>
      <w:r>
        <w:rPr>
          <w:rtl w:val="0"/>
        </w:rPr>
        <w:t>Containerization with cloud-native services</w:t>
      </w:r>
    </w:p>
    <w:p w14:paraId="0000013A">
      <w:pPr>
        <w:numPr>
          <w:ilvl w:val="0"/>
          <w:numId w:val="48"/>
        </w:numPr>
        <w:spacing w:before="0" w:beforeAutospacing="0" w:after="0" w:afterAutospacing="0"/>
        <w:ind w:left="720" w:hanging="360"/>
      </w:pPr>
      <w:r>
        <w:rPr>
          <w:rtl w:val="0"/>
        </w:rPr>
        <w:t>GitHub Actions for CI/CD</w:t>
      </w:r>
    </w:p>
    <w:p w14:paraId="0000013B">
      <w:pPr>
        <w:numPr>
          <w:ilvl w:val="0"/>
          <w:numId w:val="48"/>
        </w:numPr>
        <w:spacing w:before="0" w:beforeAutospacing="0" w:after="0" w:afterAutospacing="0"/>
        <w:ind w:left="720" w:hanging="360"/>
      </w:pPr>
      <w:r>
        <w:rPr>
          <w:rtl w:val="0"/>
        </w:rPr>
        <w:t>Platform-as-a-Service solutions</w:t>
      </w:r>
    </w:p>
    <w:p w14:paraId="0000013C">
      <w:pPr>
        <w:numPr>
          <w:ilvl w:val="0"/>
          <w:numId w:val="48"/>
        </w:numPr>
        <w:spacing w:before="0" w:beforeAutospacing="0" w:after="240"/>
        <w:ind w:left="720" w:hanging="360"/>
      </w:pPr>
      <w:r>
        <w:rPr>
          <w:rtl w:val="0"/>
        </w:rPr>
        <w:t>Managed database services</w:t>
      </w:r>
    </w:p>
    <w:p w14:paraId="0000013D"/>
    <w:sectPr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91995D4F"/>
    <w:multiLevelType w:val="multilevel"/>
    <w:tmpl w:val="91995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B8CEF35B"/>
    <w:multiLevelType w:val="multilevel"/>
    <w:tmpl w:val="B8CEF35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BB64CFA9"/>
    <w:multiLevelType w:val="multilevel"/>
    <w:tmpl w:val="BB64CFA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E093A4B0"/>
    <w:multiLevelType w:val="multilevel"/>
    <w:tmpl w:val="E093A4B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F7735DC9"/>
    <w:multiLevelType w:val="multilevel"/>
    <w:tmpl w:val="F7735DC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nsid w:val="1ACDE60F"/>
    <w:multiLevelType w:val="multilevel"/>
    <w:tmpl w:val="1ACDE60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243FCF68"/>
    <w:multiLevelType w:val="multilevel"/>
    <w:tmpl w:val="243FCF6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30FC5B15"/>
    <w:multiLevelType w:val="multilevel"/>
    <w:tmpl w:val="30FC5B1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4D94DA66"/>
    <w:multiLevelType w:val="multilevel"/>
    <w:tmpl w:val="4D94DA6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5E29AB5A"/>
    <w:multiLevelType w:val="multilevel"/>
    <w:tmpl w:val="5E29AB5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5FFFB1A7"/>
    <w:multiLevelType w:val="multilevel"/>
    <w:tmpl w:val="5FFFB1A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9AA4FA4"/>
    <w:multiLevelType w:val="multilevel"/>
    <w:tmpl w:val="79AA4FA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15"/>
  </w:num>
  <w:num w:numId="3">
    <w:abstractNumId w:val="37"/>
  </w:num>
  <w:num w:numId="4">
    <w:abstractNumId w:val="13"/>
  </w:num>
  <w:num w:numId="5">
    <w:abstractNumId w:val="9"/>
  </w:num>
  <w:num w:numId="6">
    <w:abstractNumId w:val="23"/>
  </w:num>
  <w:num w:numId="7">
    <w:abstractNumId w:val="28"/>
  </w:num>
  <w:num w:numId="8">
    <w:abstractNumId w:val="43"/>
  </w:num>
  <w:num w:numId="9">
    <w:abstractNumId w:val="22"/>
  </w:num>
  <w:num w:numId="10">
    <w:abstractNumId w:val="5"/>
  </w:num>
  <w:num w:numId="11">
    <w:abstractNumId w:val="29"/>
  </w:num>
  <w:num w:numId="12">
    <w:abstractNumId w:val="38"/>
  </w:num>
  <w:num w:numId="13">
    <w:abstractNumId w:val="14"/>
  </w:num>
  <w:num w:numId="14">
    <w:abstractNumId w:val="34"/>
  </w:num>
  <w:num w:numId="15">
    <w:abstractNumId w:val="19"/>
  </w:num>
  <w:num w:numId="16">
    <w:abstractNumId w:val="27"/>
  </w:num>
  <w:num w:numId="17">
    <w:abstractNumId w:val="17"/>
  </w:num>
  <w:num w:numId="18">
    <w:abstractNumId w:val="16"/>
  </w:num>
  <w:num w:numId="19">
    <w:abstractNumId w:val="7"/>
  </w:num>
  <w:num w:numId="20">
    <w:abstractNumId w:val="33"/>
  </w:num>
  <w:num w:numId="21">
    <w:abstractNumId w:val="41"/>
  </w:num>
  <w:num w:numId="22">
    <w:abstractNumId w:val="24"/>
  </w:num>
  <w:num w:numId="23">
    <w:abstractNumId w:val="32"/>
  </w:num>
  <w:num w:numId="24">
    <w:abstractNumId w:val="8"/>
  </w:num>
  <w:num w:numId="25">
    <w:abstractNumId w:val="46"/>
  </w:num>
  <w:num w:numId="26">
    <w:abstractNumId w:val="44"/>
  </w:num>
  <w:num w:numId="27">
    <w:abstractNumId w:val="12"/>
  </w:num>
  <w:num w:numId="28">
    <w:abstractNumId w:val="42"/>
  </w:num>
  <w:num w:numId="29">
    <w:abstractNumId w:val="6"/>
  </w:num>
  <w:num w:numId="30">
    <w:abstractNumId w:val="31"/>
  </w:num>
  <w:num w:numId="31">
    <w:abstractNumId w:val="2"/>
  </w:num>
  <w:num w:numId="32">
    <w:abstractNumId w:val="36"/>
  </w:num>
  <w:num w:numId="33">
    <w:abstractNumId w:val="47"/>
  </w:num>
  <w:num w:numId="34">
    <w:abstractNumId w:val="0"/>
  </w:num>
  <w:num w:numId="35">
    <w:abstractNumId w:val="26"/>
  </w:num>
  <w:num w:numId="36">
    <w:abstractNumId w:val="35"/>
  </w:num>
  <w:num w:numId="37">
    <w:abstractNumId w:val="20"/>
  </w:num>
  <w:num w:numId="38">
    <w:abstractNumId w:val="18"/>
  </w:num>
  <w:num w:numId="39">
    <w:abstractNumId w:val="30"/>
  </w:num>
  <w:num w:numId="40">
    <w:abstractNumId w:val="45"/>
  </w:num>
  <w:num w:numId="41">
    <w:abstractNumId w:val="11"/>
  </w:num>
  <w:num w:numId="42">
    <w:abstractNumId w:val="4"/>
  </w:num>
  <w:num w:numId="43">
    <w:abstractNumId w:val="10"/>
  </w:num>
  <w:num w:numId="44">
    <w:abstractNumId w:val="39"/>
  </w:num>
  <w:num w:numId="45">
    <w:abstractNumId w:val="1"/>
  </w:num>
  <w:num w:numId="46">
    <w:abstractNumId w:val="25"/>
  </w:num>
  <w:num w:numId="47">
    <w:abstractNumId w:val="3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06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="Times New Roman" w:cs="Times New Roman"/>
      <w:kern w:val="0"/>
      <w:sz w:val="24"/>
      <w:szCs w:val="24"/>
      <w:lang w:val="zh-CN"/>
    </w:rPr>
  </w:style>
  <w:style w:type="paragraph" w:styleId="2">
    <w:name w:val="heading 1"/>
    <w:next w:val="1"/>
    <w:link w:val="20"/>
    <w:qFormat/>
    <w:uiPriority w:val="9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color w:val="104862" w:themeColor="accent1" w:themeShade="BF"/>
      <w:sz w:val="32"/>
      <w:szCs w:val="40"/>
      <w:lang w:val="zh-CN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color w:val="104862" w:themeColor="accent1" w:themeShade="BF"/>
      <w:sz w:val="28"/>
      <w:szCs w:val="32"/>
      <w:lang w:val="zh-CN"/>
    </w:rPr>
  </w:style>
  <w:style w:type="paragraph" w:styleId="4">
    <w:name w:val="heading 3"/>
    <w:next w:val="1"/>
    <w:link w:val="22"/>
    <w:unhideWhenUsed/>
    <w:qFormat/>
    <w:uiPriority w:val="9"/>
    <w:pPr>
      <w:keepNext/>
      <w:keepLines/>
      <w:spacing w:before="160" w:after="80" w:line="360" w:lineRule="auto"/>
      <w:outlineLvl w:val="2"/>
    </w:pPr>
    <w:rPr>
      <w:rFonts w:eastAsiaTheme="majorEastAsia" w:cstheme="majorBidi"/>
      <w:b/>
      <w:color w:val="104862" w:themeColor="accent1" w:themeShade="BF"/>
      <w:sz w:val="26"/>
      <w:szCs w:val="28"/>
      <w:lang w:val="zh-CN"/>
    </w:rPr>
  </w:style>
  <w:style w:type="paragraph" w:styleId="5">
    <w:name w:val="heading 4"/>
    <w:next w:val="1"/>
    <w:link w:val="23"/>
    <w:semiHidden/>
    <w:unhideWhenUsed/>
    <w:qFormat/>
    <w:uiPriority w:val="9"/>
    <w:pPr>
      <w:keepNext/>
      <w:keepLines/>
      <w:spacing w:before="80" w:after="40" w:line="360" w:lineRule="auto"/>
      <w:outlineLvl w:val="3"/>
    </w:pPr>
    <w:rPr>
      <w:rFonts w:eastAsiaTheme="majorEastAsia" w:cstheme="majorBidi"/>
      <w:i/>
      <w:iCs/>
      <w:color w:val="104862" w:themeColor="accent1" w:themeShade="BF"/>
      <w:sz w:val="24"/>
      <w:szCs w:val="24"/>
      <w:lang w:val="zh-CN"/>
    </w:rPr>
  </w:style>
  <w:style w:type="paragraph" w:styleId="6">
    <w:name w:val="heading 5"/>
    <w:next w:val="1"/>
    <w:link w:val="24"/>
    <w:semiHidden/>
    <w:unhideWhenUsed/>
    <w:qFormat/>
    <w:uiPriority w:val="9"/>
    <w:pPr>
      <w:keepNext/>
      <w:keepLines/>
      <w:spacing w:before="80" w:after="40" w:line="360" w:lineRule="auto"/>
      <w:outlineLvl w:val="4"/>
    </w:pPr>
    <w:rPr>
      <w:rFonts w:eastAsiaTheme="majorEastAsia" w:cstheme="majorBidi"/>
      <w:color w:val="104862" w:themeColor="accent1" w:themeShade="BF"/>
      <w:sz w:val="24"/>
      <w:szCs w:val="24"/>
      <w:lang w:val="zh-CN"/>
    </w:rPr>
  </w:style>
  <w:style w:type="paragraph" w:styleId="7">
    <w:name w:val="heading 6"/>
    <w:next w:val="1"/>
    <w:link w:val="25"/>
    <w:semiHidden/>
    <w:unhideWhenUsed/>
    <w:qFormat/>
    <w:uiPriority w:val="9"/>
    <w:pPr>
      <w:keepNext/>
      <w:keepLines/>
      <w:spacing w:before="40" w:line="36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zh-CN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next w:val="1"/>
    <w:link w:val="30"/>
    <w:qFormat/>
    <w:uiPriority w:val="0"/>
    <w:pPr>
      <w:spacing w:line="360" w:lineRule="auto"/>
      <w:ind w:left="720" w:hanging="360"/>
    </w:pPr>
    <w:rPr>
      <w:rFonts w:ascii="Roboto Mono" w:hAnsi="Roboto Mono" w:eastAsia="Roboto Mono" w:cs="Roboto Mono"/>
      <w:sz w:val="24"/>
      <w:szCs w:val="24"/>
      <w:lang w:val="zh-CN"/>
    </w:rPr>
  </w:style>
  <w:style w:type="paragraph" w:styleId="17">
    <w:name w:val="Title"/>
    <w:next w:val="1"/>
    <w:link w:val="29"/>
    <w:qFormat/>
    <w:uiPriority w:val="10"/>
    <w:pPr>
      <w:spacing w:after="8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  <w:lang w:val="zh-CN"/>
    </w:rPr>
  </w:style>
  <w:style w:type="table" w:customStyle="1" w:styleId="18">
    <w:name w:val="TableNormal"/>
    <w:uiPriority w:val="0"/>
  </w:style>
  <w:style w:type="table" w:customStyle="1" w:styleId="19">
    <w:name w:val="Table Normal1"/>
    <w:uiPriority w:val="0"/>
  </w:style>
  <w:style w:type="character" w:customStyle="1" w:styleId="20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color w:val="104862" w:themeColor="accent1" w:themeShade="BF"/>
      <w:sz w:val="32"/>
      <w:szCs w:val="40"/>
    </w:rPr>
  </w:style>
  <w:style w:type="character" w:customStyle="1" w:styleId="21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color w:val="104862" w:themeColor="accent1" w:themeShade="BF"/>
      <w:sz w:val="28"/>
      <w:szCs w:val="32"/>
    </w:rPr>
  </w:style>
  <w:style w:type="character" w:customStyle="1" w:styleId="22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color w:val="104862" w:themeColor="accent1" w:themeShade="BF"/>
      <w:sz w:val="26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7"/>
    <w:qFormat/>
    <w:uiPriority w:val="10"/>
    <w:rPr>
      <w:rFonts w:ascii="Times New Roman" w:hAnsi="Times New Roman" w:eastAsiaTheme="majorEastAsia" w:cstheme="majorBidi"/>
      <w:b/>
      <w:spacing w:val="-10"/>
      <w:kern w:val="28"/>
      <w:sz w:val="40"/>
      <w:szCs w:val="56"/>
    </w:rPr>
  </w:style>
  <w:style w:type="character" w:customStyle="1" w:styleId="30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qFormat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8">
    <w:name w:val="whitespace-normal"/>
    <w:basedOn w:val="1"/>
    <w:qFormat/>
    <w:uiPriority w:val="0"/>
    <w:pPr>
      <w:spacing w:before="100" w:beforeAutospacing="1" w:after="100" w:afterAutospacing="1"/>
    </w:pPr>
  </w:style>
  <w:style w:type="paragraph" w:customStyle="1" w:styleId="39">
    <w:name w:val="whitespace-pre-wrap"/>
    <w:basedOn w:val="1"/>
    <w:qFormat/>
    <w:uiPriority w:val="0"/>
    <w:pPr>
      <w:spacing w:before="100" w:beforeAutospacing="1" w:after="100" w:afterAutospacing="1"/>
    </w:pPr>
  </w:style>
  <w:style w:type="character" w:customStyle="1" w:styleId="40">
    <w:name w:val="katex-mathml"/>
    <w:basedOn w:val="11"/>
    <w:qFormat/>
    <w:uiPriority w:val="0"/>
  </w:style>
  <w:style w:type="character" w:customStyle="1" w:styleId="41">
    <w:name w:val="mord"/>
    <w:basedOn w:val="11"/>
    <w:qFormat/>
    <w:uiPriority w:val="0"/>
  </w:style>
  <w:style w:type="character" w:customStyle="1" w:styleId="42">
    <w:name w:val="mopen"/>
    <w:basedOn w:val="11"/>
    <w:qFormat/>
    <w:uiPriority w:val="0"/>
  </w:style>
  <w:style w:type="character" w:customStyle="1" w:styleId="43">
    <w:name w:val="mop"/>
    <w:basedOn w:val="11"/>
    <w:qFormat/>
    <w:uiPriority w:val="0"/>
  </w:style>
  <w:style w:type="character" w:customStyle="1" w:styleId="44">
    <w:name w:val="mclose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BQ6yowY38w1ED3msvIIT/10Ujw==">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2024-07-05T13:46:00Z</dcterms:created>
  <dc:creator>Ashik Chapagain</dc:creator>
  <cp:lastModifiedBy>sarbendra baral</cp:lastModifiedBy>
  <dcterms:modified xsi:type="dcterms:W3CDTF">2025-06-23T15:30:02Z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B2D88C9124944A9D8AEB09ED0E6AF6D7_12</vt:lpwstr>
  </property>
</Properties>
</file>